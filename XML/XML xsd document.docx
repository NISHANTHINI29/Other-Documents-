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11"/>
        <w:tblpPr w:leftFromText="180" w:rightFromText="180" w:vertAnchor="page" w:horzAnchor="page" w:tblpX="1710" w:tblpY="2103"/>
        <w:tblOverlap w:val="never"/>
        <w:tblW w:w="87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350"/>
        <w:gridCol w:w="43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009" w:hRule="atLeast"/>
        </w:trPr>
        <w:tc>
          <w:tcPr>
            <w:tcW w:w="4350" w:type="dxa"/>
          </w:tcPr>
          <w:p>
            <w:pPr>
              <w:rPr>
                <w:rFonts w:hint="default"/>
                <w:vertAlign w:val="baseline"/>
                <w:lang w:val="en-US"/>
              </w:rPr>
            </w:pPr>
            <w:r>
              <w:rPr>
                <w:rFonts w:hint="default" w:ascii="Times New Roman" w:hAnsi="Times New Roman" w:cs="Times New Roman"/>
                <w:sz w:val="28"/>
                <w:szCs w:val="28"/>
                <w:vertAlign w:val="baseline"/>
                <w:lang w:val="en-US"/>
              </w:rPr>
              <w:t>XML-Extensible Markup Language</w:t>
            </w:r>
          </w:p>
        </w:tc>
        <w:tc>
          <w:tcPr>
            <w:tcW w:w="4350" w:type="dxa"/>
          </w:tcPr>
          <w:p>
            <w:pPr>
              <w:rPr>
                <w:vertAlign w:val="baseline"/>
              </w:rPr>
            </w:pPr>
            <w:r>
              <w:rPr>
                <w:rFonts w:hint="default" w:ascii="Times New Roman" w:hAnsi="Times New Roman" w:cs="Times New Roman"/>
                <w:sz w:val="28"/>
                <w:szCs w:val="28"/>
                <w:vertAlign w:val="baseline"/>
              </w:rPr>
              <w:t>XSD XML Schema Definition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009" w:hRule="atLeast"/>
        </w:trPr>
        <w:tc>
          <w:tcPr>
            <w:tcW w:w="4350" w:type="dxa"/>
          </w:tcPr>
          <w:p>
            <w:pPr>
              <w:rPr>
                <w:vertAlign w:val="baseline"/>
              </w:rPr>
            </w:pPr>
            <w:r>
              <w:rPr>
                <w:rFonts w:hint="default" w:ascii="Times New Roman" w:hAnsi="Times New Roman" w:cs="Times New Roman"/>
                <w:sz w:val="28"/>
                <w:szCs w:val="28"/>
                <w:vertAlign w:val="baseline"/>
                <w:lang w:val="en-US"/>
              </w:rPr>
              <w:t xml:space="preserve">It </w:t>
            </w:r>
            <w:r>
              <w:rPr>
                <w:rFonts w:hint="default" w:ascii="Times New Roman" w:hAnsi="Times New Roman" w:cs="Times New Roman"/>
                <w:sz w:val="28"/>
                <w:szCs w:val="28"/>
                <w:vertAlign w:val="baseline"/>
              </w:rPr>
              <w:t>is a markup language used for structuring and representing data in a human-readable format. It provides a set of rules for encoding documents that are both machine-readable and easily understandable by humans. XML is often used for data interchange between systems, storing configuration settings, or representing structured documents. It allows users to define their own tags and structure the data according to their needs</w:t>
            </w:r>
            <w:r>
              <w:rPr>
                <w:rFonts w:hint="default" w:ascii="Times New Roman" w:hAnsi="Times New Roman" w:cs="Times New Roman"/>
                <w:sz w:val="28"/>
                <w:szCs w:val="28"/>
                <w:vertAlign w:val="baseline"/>
                <w:lang w:val="en-US"/>
              </w:rPr>
              <w:t>.</w:t>
            </w:r>
          </w:p>
        </w:tc>
        <w:tc>
          <w:tcPr>
            <w:tcW w:w="4350" w:type="dxa"/>
          </w:tcPr>
          <w:p>
            <w:pPr>
              <w:ind w:firstLine="140" w:firstLineChars="50"/>
              <w:rPr>
                <w:rFonts w:hint="default"/>
                <w:vertAlign w:val="baseline"/>
                <w:lang w:val="en-US"/>
              </w:rPr>
            </w:pPr>
            <w:r>
              <w:rPr>
                <w:rFonts w:hint="default" w:ascii="Times New Roman" w:hAnsi="Times New Roman" w:cs="Times New Roman"/>
                <w:sz w:val="28"/>
                <w:szCs w:val="28"/>
                <w:vertAlign w:val="baseline"/>
              </w:rPr>
              <w:t>XSD is a description of a type of XML document, expressed in terms of constraints on the structure and content of documents of that type, above and beyond the basic syntactical constraints imposed by the XML itself</w:t>
            </w:r>
            <w:r>
              <w:rPr>
                <w:rFonts w:hint="default" w:ascii="Times New Roman" w:hAnsi="Times New Roman" w:cs="Times New Roman"/>
                <w:sz w:val="28"/>
                <w:szCs w:val="28"/>
                <w:vertAlign w:val="baseline"/>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033" w:hRule="atLeast"/>
        </w:trPr>
        <w:tc>
          <w:tcPr>
            <w:tcW w:w="4350" w:type="dxa"/>
          </w:tcPr>
          <w:p>
            <w:pPr>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rPr>
              <w:t>XML is used to create and transfer data easily between incompatible systems.</w:t>
            </w:r>
          </w:p>
        </w:tc>
        <w:tc>
          <w:tcPr>
            <w:tcW w:w="4350" w:type="dxa"/>
          </w:tcPr>
          <w:p>
            <w:pPr>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rPr>
              <w:t>XSD is used to define the structure and the content of an XML document.</w:t>
            </w:r>
          </w:p>
        </w:tc>
      </w:tr>
    </w:tbl>
    <w:p>
      <w:pPr>
        <w:jc w:val="center"/>
        <w:rPr>
          <w:rFonts w:hint="default" w:ascii="Times New Roman" w:hAnsi="Times New Roman" w:cs="Times New Roman"/>
          <w:sz w:val="32"/>
          <w:szCs w:val="32"/>
          <w:lang w:val="en-US"/>
        </w:rPr>
      </w:pPr>
      <w:r>
        <w:rPr>
          <w:rFonts w:hint="default" w:ascii="Times New Roman" w:hAnsi="Times New Roman" w:cs="Times New Roman"/>
          <w:sz w:val="32"/>
          <w:szCs w:val="32"/>
          <w:lang w:val="en-US"/>
        </w:rPr>
        <w:t>DIFFERENCE BETWEEN XML AND XSD</w:t>
      </w:r>
    </w:p>
    <w:p/>
    <w:p/>
    <w:p/>
    <w:p/>
    <w:p>
      <w:pPr>
        <w:rPr>
          <w:rFonts w:hint="default"/>
          <w:lang w:val="en-US"/>
        </w:rPr>
      </w:pPr>
      <w:r>
        <w:rPr>
          <w:rFonts w:hint="default"/>
          <w:lang w:val="en-US"/>
        </w:rPr>
        <w:drawing>
          <wp:inline distT="0" distB="0" distL="114300" distR="114300">
            <wp:extent cx="5269230" cy="2687320"/>
            <wp:effectExtent l="0" t="0" r="7620" b="17780"/>
            <wp:docPr id="1" name="Picture 1" descr="how_xml_and_html_compare-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ow_xml_and_html_compare-f"/>
                    <pic:cNvPicPr>
                      <a:picLocks noChangeAspect="1"/>
                    </pic:cNvPicPr>
                  </pic:nvPicPr>
                  <pic:blipFill>
                    <a:blip r:embed="rId5"/>
                    <a:stretch>
                      <a:fillRect/>
                    </a:stretch>
                  </pic:blipFill>
                  <pic:spPr>
                    <a:xfrm>
                      <a:off x="0" y="0"/>
                      <a:ext cx="5269230" cy="2687320"/>
                    </a:xfrm>
                    <a:prstGeom prst="rect">
                      <a:avLst/>
                    </a:prstGeom>
                  </pic:spPr>
                </pic:pic>
              </a:graphicData>
            </a:graphic>
          </wp:inline>
        </w:drawing>
      </w:r>
    </w:p>
    <w:p>
      <w:pPr>
        <w:rPr>
          <w:rFonts w:hint="default"/>
          <w:lang w:val="en-US"/>
        </w:rPr>
      </w:pPr>
    </w:p>
    <w:p>
      <w:pPr>
        <w:rPr>
          <w:rFonts w:hint="default"/>
          <w:lang w:val="en-US"/>
        </w:rPr>
      </w:pPr>
    </w:p>
    <w:p>
      <w:pPr>
        <w:rPr>
          <w:rFonts w:hint="default"/>
          <w:lang w:val="en-US"/>
        </w:rPr>
      </w:pPr>
    </w:p>
    <w:p>
      <w:pPr>
        <w:rPr>
          <w:rFonts w:hint="default"/>
          <w:lang w:val="en-US"/>
        </w:rPr>
      </w:pPr>
      <w:bookmarkStart w:id="0" w:name="_GoBack"/>
      <w:bookmarkEnd w:id="0"/>
    </w:p>
    <w:p/>
    <w:p>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Century">
    <w:panose1 w:val="02040604050505020304"/>
    <w:charset w:val="00"/>
    <w:family w:val="auto"/>
    <w:pitch w:val="default"/>
    <w:sig w:usb0="00000287" w:usb1="00000000" w:usb2="00000000" w:usb3="00000000" w:csb0="2000009F" w:csb1="DFD70000"/>
  </w:font>
  <w:font w:name="Rockwell Condensed">
    <w:panose1 w:val="02060603050405020104"/>
    <w:charset w:val="00"/>
    <w:family w:val="auto"/>
    <w:pitch w:val="default"/>
    <w:sig w:usb0="00000003" w:usb1="00000000" w:usb2="00000000" w:usb3="00000000" w:csb0="20000001"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1">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2">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3">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4">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5">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6">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7">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8">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9">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footnotePr>
    <w:footnote w:id="0"/>
    <w:footnote w:id="1"/>
  </w:footnotePr>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7A77A74"/>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47A77A74"/>
    <w:rsid w:val="482E574A"/>
    <w:rsid w:val="6FAF6D04"/>
    <w:rsid w:val="78A219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qFormat="1"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qFormat="1"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qFormat="1" w:unhideWhenUsed="0" w:uiPriority="0" w:semiHidden="0" w:name="table of authorities"/>
    <w:lsdException w:unhideWhenUsed="0" w:uiPriority="0" w:semiHidden="0" w:name="macro"/>
    <w:lsdException w:qFormat="1"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qFormat="1"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qFormat="1" w:unhideWhenUsed="0" w:uiPriority="0" w:semiHidden="0" w:name="Table Subtle 1"/>
    <w:lsdException w:unhideWhenUsed="0" w:uiPriority="0" w:semiHidden="0" w:name="Table Subtle 2"/>
    <w:lsdException w:qFormat="1" w:unhideWhenUsed="0" w:uiPriority="0" w:semiHidden="0" w:name="Table Web 1"/>
    <w:lsdException w:qFormat="1"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qFormat="1" w:unhideWhenUsed="0" w:uiPriority="0" w:semiHidden="0"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qFormat="1" w:unhideWhenUsed="0" w:uiPriority="72" w:semiHidden="0" w:name="Colorful List"/>
    <w:lsdException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qFormat="1"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qFormat="1" w:unhideWhenUsed="0" w:uiPriority="69" w:semiHidden="0" w:name="Medium Grid 3 Accent 2"/>
    <w:lsdException w:qFormat="1"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qFormat="1"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unhideWhenUsed="0" w:uiPriority="65" w:semiHidden="0" w:name="Medium List 1 Accent 4"/>
    <w:lsdException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unhideWhenUsed="0" w:uiPriority="69" w:semiHidden="0" w:name="Medium Grid 3 Accent 4"/>
    <w:lsdException w:qFormat="1" w:unhideWhenUsed="0" w:uiPriority="70" w:semiHidden="0" w:name="Dark List Accent 4"/>
    <w:lsdException w:qFormat="1"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qFormat="1" w:unhideWhenUsed="0" w:uiPriority="68" w:semiHidden="0" w:name="Medium Grid 2 Accent 5"/>
    <w:lsdException w:unhideWhenUsed="0" w:uiPriority="69" w:semiHidden="0" w:name="Medium Grid 3 Accent 5"/>
    <w:lsdException w:qFormat="1"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pPr>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uiPriority w:val="0"/>
    <w:tblPr>
      <w:tblCellMar>
        <w:top w:w="0" w:type="dxa"/>
        <w:left w:w="108" w:type="dxa"/>
        <w:bottom w:w="0" w:type="dxa"/>
        <w:right w:w="108" w:type="dxa"/>
      </w:tblCellMar>
    </w:tblPr>
  </w:style>
  <w:style w:type="paragraph" w:styleId="13">
    <w:name w:val="Balloon Text"/>
    <w:basedOn w:val="1"/>
    <w:uiPriority w:val="0"/>
    <w:rPr>
      <w:sz w:val="16"/>
      <w:szCs w:val="16"/>
    </w:rPr>
  </w:style>
  <w:style w:type="paragraph" w:styleId="14">
    <w:name w:val="Block Text"/>
    <w:basedOn w:val="1"/>
    <w:uiPriority w:val="0"/>
    <w:pPr>
      <w:spacing w:after="120"/>
      <w:ind w:left="1440" w:leftChars="700" w:right="1440" w:rightChars="700"/>
    </w:pPr>
  </w:style>
  <w:style w:type="paragraph" w:styleId="15">
    <w:name w:val="Body Text"/>
    <w:basedOn w:val="1"/>
    <w:uiPriority w:val="0"/>
    <w:pPr>
      <w:spacing w:after="120"/>
    </w:pPr>
  </w:style>
  <w:style w:type="paragraph" w:styleId="16">
    <w:name w:val="Body Text 2"/>
    <w:basedOn w:val="1"/>
    <w:uiPriority w:val="0"/>
    <w:pPr>
      <w:spacing w:after="120" w:line="480" w:lineRule="auto"/>
    </w:pPr>
  </w:style>
  <w:style w:type="paragraph" w:styleId="17">
    <w:name w:val="Body Text 3"/>
    <w:basedOn w:val="1"/>
    <w:uiPriority w:val="0"/>
    <w:pPr>
      <w:spacing w:after="120"/>
    </w:pPr>
    <w:rPr>
      <w:sz w:val="16"/>
      <w:szCs w:val="16"/>
    </w:rPr>
  </w:style>
  <w:style w:type="paragraph" w:styleId="18">
    <w:name w:val="Body Text First Indent"/>
    <w:basedOn w:val="15"/>
    <w:uiPriority w:val="0"/>
    <w:pPr>
      <w:ind w:firstLine="420" w:firstLineChars="100"/>
    </w:pPr>
  </w:style>
  <w:style w:type="paragraph" w:styleId="19">
    <w:name w:val="Body Text Indent"/>
    <w:basedOn w:val="1"/>
    <w:uiPriority w:val="0"/>
    <w:pPr>
      <w:spacing w:after="120"/>
      <w:ind w:left="420" w:leftChars="200"/>
    </w:pPr>
  </w:style>
  <w:style w:type="paragraph" w:styleId="20">
    <w:name w:val="Body Text First Indent 2"/>
    <w:basedOn w:val="19"/>
    <w:uiPriority w:val="0"/>
    <w:pPr>
      <w:ind w:firstLine="420" w:firstLineChars="200"/>
    </w:pPr>
  </w:style>
  <w:style w:type="paragraph" w:styleId="21">
    <w:name w:val="Body Text Indent 2"/>
    <w:basedOn w:val="1"/>
    <w:uiPriority w:val="0"/>
    <w:pPr>
      <w:spacing w:after="120" w:line="480" w:lineRule="auto"/>
      <w:ind w:left="420" w:leftChars="200"/>
    </w:pPr>
  </w:style>
  <w:style w:type="paragraph" w:styleId="22">
    <w:name w:val="Body Text Indent 3"/>
    <w:basedOn w:val="1"/>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uiPriority w:val="0"/>
    <w:pPr>
      <w:ind w:left="100" w:leftChars="2100"/>
    </w:pPr>
  </w:style>
  <w:style w:type="character" w:styleId="25">
    <w:name w:val="annotation reference"/>
    <w:basedOn w:val="11"/>
    <w:uiPriority w:val="0"/>
    <w:rPr>
      <w:sz w:val="21"/>
      <w:szCs w:val="21"/>
    </w:rPr>
  </w:style>
  <w:style w:type="paragraph" w:styleId="26">
    <w:name w:val="annotation text"/>
    <w:basedOn w:val="1"/>
    <w:uiPriority w:val="0"/>
    <w:pPr>
      <w:jc w:val="left"/>
    </w:pPr>
  </w:style>
  <w:style w:type="paragraph" w:styleId="27">
    <w:name w:val="annotation subject"/>
    <w:basedOn w:val="26"/>
    <w:next w:val="26"/>
    <w:uiPriority w:val="0"/>
    <w:rPr>
      <w:b/>
      <w:bCs/>
    </w:rPr>
  </w:style>
  <w:style w:type="paragraph" w:styleId="28">
    <w:name w:val="Date"/>
    <w:basedOn w:val="1"/>
    <w:next w:val="1"/>
    <w:uiPriority w:val="0"/>
    <w:pPr>
      <w:ind w:left="100" w:leftChars="2500"/>
    </w:pPr>
  </w:style>
  <w:style w:type="paragraph" w:styleId="29">
    <w:name w:val="Document Map"/>
    <w:basedOn w:val="1"/>
    <w:uiPriority w:val="0"/>
    <w:pPr>
      <w:shd w:val="clear" w:color="auto" w:fill="000080"/>
    </w:pPr>
  </w:style>
  <w:style w:type="paragraph" w:styleId="30">
    <w:name w:val="E-mail Signature"/>
    <w:basedOn w:val="1"/>
    <w:uiPriority w:val="0"/>
  </w:style>
  <w:style w:type="character" w:styleId="31">
    <w:name w:val="Emphasis"/>
    <w:basedOn w:val="11"/>
    <w:qFormat/>
    <w:uiPriority w:val="0"/>
    <w:rPr>
      <w:i/>
      <w:iCs/>
    </w:rPr>
  </w:style>
  <w:style w:type="character" w:styleId="32">
    <w:name w:val="endnote reference"/>
    <w:basedOn w:val="11"/>
    <w:uiPriority w:val="0"/>
    <w:rPr>
      <w:vertAlign w:val="superscript"/>
    </w:rPr>
  </w:style>
  <w:style w:type="paragraph" w:styleId="33">
    <w:name w:val="endnote text"/>
    <w:basedOn w:val="1"/>
    <w:uiPriority w:val="0"/>
    <w:pPr>
      <w:snapToGrid w:val="0"/>
      <w:jc w:val="left"/>
    </w:pPr>
  </w:style>
  <w:style w:type="paragraph" w:styleId="34">
    <w:name w:val="envelope address"/>
    <w:basedOn w:val="1"/>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uiPriority w:val="0"/>
    <w:pPr>
      <w:snapToGrid w:val="0"/>
    </w:pPr>
    <w:rPr>
      <w:rFonts w:ascii="Arial" w:hAnsi="Arial" w:cs="Arial"/>
    </w:rPr>
  </w:style>
  <w:style w:type="character" w:styleId="36">
    <w:name w:val="FollowedHyperlink"/>
    <w:basedOn w:val="11"/>
    <w:uiPriority w:val="0"/>
    <w:rPr>
      <w:color w:val="800080"/>
      <w:u w:val="single"/>
    </w:rPr>
  </w:style>
  <w:style w:type="paragraph" w:styleId="37">
    <w:name w:val="footer"/>
    <w:basedOn w:val="1"/>
    <w:uiPriority w:val="0"/>
    <w:pPr>
      <w:tabs>
        <w:tab w:val="center" w:pos="4153"/>
        <w:tab w:val="right" w:pos="8306"/>
      </w:tabs>
      <w:snapToGrid w:val="0"/>
      <w:jc w:val="left"/>
    </w:pPr>
    <w:rPr>
      <w:sz w:val="18"/>
      <w:szCs w:val="18"/>
    </w:rPr>
  </w:style>
  <w:style w:type="character" w:styleId="38">
    <w:name w:val="footnote reference"/>
    <w:basedOn w:val="11"/>
    <w:uiPriority w:val="0"/>
    <w:rPr>
      <w:vertAlign w:val="superscript"/>
    </w:rPr>
  </w:style>
  <w:style w:type="paragraph" w:styleId="39">
    <w:name w:val="footnote text"/>
    <w:basedOn w:val="1"/>
    <w:uiPriority w:val="0"/>
    <w:pPr>
      <w:snapToGrid w:val="0"/>
      <w:jc w:val="left"/>
    </w:pPr>
    <w:rPr>
      <w:sz w:val="18"/>
      <w:szCs w:val="18"/>
    </w:rPr>
  </w:style>
  <w:style w:type="paragraph" w:styleId="40">
    <w:name w:val="header"/>
    <w:basedOn w:val="1"/>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uiPriority w:val="0"/>
    <w:rPr>
      <w:i/>
      <w:iCs/>
    </w:rPr>
  </w:style>
  <w:style w:type="character" w:styleId="43">
    <w:name w:val="HTML Cite"/>
    <w:basedOn w:val="11"/>
    <w:uiPriority w:val="0"/>
    <w:rPr>
      <w:i/>
      <w:iCs/>
    </w:rPr>
  </w:style>
  <w:style w:type="character" w:styleId="44">
    <w:name w:val="HTML Code"/>
    <w:basedOn w:val="11"/>
    <w:uiPriority w:val="0"/>
    <w:rPr>
      <w:rFonts w:ascii="Courier New" w:hAnsi="Courier New" w:cs="Courier New"/>
      <w:sz w:val="20"/>
      <w:szCs w:val="20"/>
    </w:rPr>
  </w:style>
  <w:style w:type="character" w:styleId="45">
    <w:name w:val="HTML Definition"/>
    <w:basedOn w:val="11"/>
    <w:uiPriority w:val="0"/>
    <w:rPr>
      <w:i/>
      <w:iCs/>
    </w:rPr>
  </w:style>
  <w:style w:type="character" w:styleId="46">
    <w:name w:val="HTML Keyboard"/>
    <w:basedOn w:val="11"/>
    <w:uiPriority w:val="0"/>
    <w:rPr>
      <w:rFonts w:ascii="Courier New" w:hAnsi="Courier New" w:cs="Courier New"/>
      <w:sz w:val="20"/>
      <w:szCs w:val="20"/>
    </w:rPr>
  </w:style>
  <w:style w:type="paragraph" w:styleId="47">
    <w:name w:val="HTML Preformatted"/>
    <w:basedOn w:val="1"/>
    <w:uiPriority w:val="0"/>
    <w:rPr>
      <w:rFonts w:ascii="Courier New" w:hAnsi="Courier New" w:cs="Courier New"/>
      <w:sz w:val="20"/>
    </w:rPr>
  </w:style>
  <w:style w:type="character" w:styleId="48">
    <w:name w:val="HTML Sample"/>
    <w:basedOn w:val="11"/>
    <w:uiPriority w:val="0"/>
    <w:rPr>
      <w:rFonts w:ascii="Courier New" w:hAnsi="Courier New" w:cs="Courier New"/>
    </w:rPr>
  </w:style>
  <w:style w:type="character" w:styleId="49">
    <w:name w:val="HTML Typewriter"/>
    <w:basedOn w:val="11"/>
    <w:uiPriority w:val="0"/>
    <w:rPr>
      <w:rFonts w:ascii="Courier New" w:hAnsi="Courier New" w:cs="Courier New"/>
      <w:sz w:val="20"/>
      <w:szCs w:val="20"/>
    </w:rPr>
  </w:style>
  <w:style w:type="character" w:styleId="50">
    <w:name w:val="HTML Variable"/>
    <w:basedOn w:val="11"/>
    <w:uiPriority w:val="0"/>
    <w:rPr>
      <w:i/>
      <w:iCs/>
    </w:rPr>
  </w:style>
  <w:style w:type="character" w:styleId="51">
    <w:name w:val="Hyperlink"/>
    <w:basedOn w:val="11"/>
    <w:uiPriority w:val="0"/>
    <w:rPr>
      <w:color w:val="0000FF"/>
      <w:u w:val="single"/>
    </w:rPr>
  </w:style>
  <w:style w:type="paragraph" w:styleId="52">
    <w:name w:val="index 1"/>
    <w:basedOn w:val="1"/>
    <w:next w:val="1"/>
    <w:uiPriority w:val="0"/>
  </w:style>
  <w:style w:type="paragraph" w:styleId="53">
    <w:name w:val="index 2"/>
    <w:basedOn w:val="1"/>
    <w:next w:val="1"/>
    <w:uiPriority w:val="0"/>
    <w:pPr>
      <w:ind w:left="200" w:leftChars="200"/>
    </w:pPr>
  </w:style>
  <w:style w:type="paragraph" w:styleId="54">
    <w:name w:val="index 3"/>
    <w:basedOn w:val="1"/>
    <w:next w:val="1"/>
    <w:uiPriority w:val="0"/>
    <w:pPr>
      <w:ind w:left="400" w:leftChars="400"/>
    </w:pPr>
  </w:style>
  <w:style w:type="paragraph" w:styleId="55">
    <w:name w:val="index 4"/>
    <w:basedOn w:val="1"/>
    <w:next w:val="1"/>
    <w:uiPriority w:val="0"/>
    <w:pPr>
      <w:ind w:left="600" w:leftChars="600"/>
    </w:pPr>
  </w:style>
  <w:style w:type="paragraph" w:styleId="56">
    <w:name w:val="index 5"/>
    <w:basedOn w:val="1"/>
    <w:next w:val="1"/>
    <w:uiPriority w:val="0"/>
    <w:pPr>
      <w:ind w:left="800" w:leftChars="800"/>
    </w:pPr>
  </w:style>
  <w:style w:type="paragraph" w:styleId="57">
    <w:name w:val="index 6"/>
    <w:basedOn w:val="1"/>
    <w:next w:val="1"/>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uiPriority w:val="0"/>
    <w:pPr>
      <w:ind w:left="1400" w:leftChars="1400"/>
    </w:pPr>
  </w:style>
  <w:style w:type="paragraph" w:styleId="60">
    <w:name w:val="index 9"/>
    <w:basedOn w:val="1"/>
    <w:next w:val="1"/>
    <w:uiPriority w:val="0"/>
    <w:pPr>
      <w:ind w:left="1600" w:leftChars="1600"/>
    </w:pPr>
  </w:style>
  <w:style w:type="paragraph" w:styleId="61">
    <w:name w:val="index heading"/>
    <w:basedOn w:val="1"/>
    <w:next w:val="52"/>
    <w:uiPriority w:val="0"/>
    <w:rPr>
      <w:rFonts w:ascii="Arial" w:hAnsi="Arial" w:cs="Arial"/>
      <w:b/>
      <w:bCs/>
    </w:rPr>
  </w:style>
  <w:style w:type="character" w:styleId="62">
    <w:name w:val="line number"/>
    <w:basedOn w:val="11"/>
    <w:uiPriority w:val="0"/>
  </w:style>
  <w:style w:type="paragraph" w:styleId="63">
    <w:name w:val="List"/>
    <w:basedOn w:val="1"/>
    <w:uiPriority w:val="0"/>
    <w:pPr>
      <w:ind w:left="200" w:hanging="200" w:hangingChars="200"/>
    </w:pPr>
  </w:style>
  <w:style w:type="paragraph" w:styleId="64">
    <w:name w:val="List 2"/>
    <w:basedOn w:val="1"/>
    <w:uiPriority w:val="0"/>
    <w:pPr>
      <w:ind w:left="100" w:leftChars="200" w:hanging="200" w:hangingChars="200"/>
    </w:pPr>
  </w:style>
  <w:style w:type="paragraph" w:styleId="65">
    <w:name w:val="List 3"/>
    <w:basedOn w:val="1"/>
    <w:uiPriority w:val="0"/>
    <w:pPr>
      <w:ind w:left="100" w:leftChars="400" w:hanging="200" w:hangingChars="200"/>
    </w:pPr>
  </w:style>
  <w:style w:type="paragraph" w:styleId="66">
    <w:name w:val="List 4"/>
    <w:basedOn w:val="1"/>
    <w:uiPriority w:val="0"/>
    <w:pPr>
      <w:ind w:left="100" w:leftChars="600" w:hanging="200" w:hangingChars="200"/>
    </w:pPr>
  </w:style>
  <w:style w:type="paragraph" w:styleId="67">
    <w:name w:val="List 5"/>
    <w:basedOn w:val="1"/>
    <w:uiPriority w:val="0"/>
    <w:pPr>
      <w:ind w:left="100" w:leftChars="800" w:hanging="200" w:hangingChars="200"/>
    </w:pPr>
  </w:style>
  <w:style w:type="paragraph" w:styleId="68">
    <w:name w:val="List Bullet"/>
    <w:basedOn w:val="1"/>
    <w:uiPriority w:val="0"/>
    <w:pPr>
      <w:numPr>
        <w:ilvl w:val="0"/>
        <w:numId w:val="1"/>
      </w:numPr>
    </w:pPr>
  </w:style>
  <w:style w:type="paragraph" w:styleId="69">
    <w:name w:val="List Bullet 2"/>
    <w:basedOn w:val="1"/>
    <w:uiPriority w:val="0"/>
    <w:pPr>
      <w:numPr>
        <w:ilvl w:val="0"/>
        <w:numId w:val="2"/>
      </w:numPr>
    </w:pPr>
  </w:style>
  <w:style w:type="paragraph" w:styleId="70">
    <w:name w:val="List Bullet 3"/>
    <w:basedOn w:val="1"/>
    <w:uiPriority w:val="0"/>
    <w:pPr>
      <w:numPr>
        <w:ilvl w:val="0"/>
        <w:numId w:val="3"/>
      </w:numPr>
    </w:pPr>
  </w:style>
  <w:style w:type="paragraph" w:styleId="71">
    <w:name w:val="List Bullet 4"/>
    <w:basedOn w:val="1"/>
    <w:uiPriority w:val="0"/>
    <w:pPr>
      <w:numPr>
        <w:ilvl w:val="0"/>
        <w:numId w:val="4"/>
      </w:numPr>
    </w:pPr>
  </w:style>
  <w:style w:type="paragraph" w:styleId="72">
    <w:name w:val="List Bullet 5"/>
    <w:basedOn w:val="1"/>
    <w:uiPriority w:val="0"/>
    <w:pPr>
      <w:numPr>
        <w:ilvl w:val="0"/>
        <w:numId w:val="5"/>
      </w:numPr>
    </w:pPr>
  </w:style>
  <w:style w:type="paragraph" w:styleId="73">
    <w:name w:val="List Continue"/>
    <w:basedOn w:val="1"/>
    <w:uiPriority w:val="0"/>
    <w:pPr>
      <w:spacing w:after="120"/>
      <w:ind w:left="420" w:leftChars="200"/>
    </w:pPr>
  </w:style>
  <w:style w:type="paragraph" w:styleId="74">
    <w:name w:val="List Continue 2"/>
    <w:basedOn w:val="1"/>
    <w:uiPriority w:val="0"/>
    <w:pPr>
      <w:spacing w:after="120"/>
      <w:ind w:left="840" w:leftChars="400"/>
    </w:pPr>
  </w:style>
  <w:style w:type="paragraph" w:styleId="75">
    <w:name w:val="List Continue 3"/>
    <w:basedOn w:val="1"/>
    <w:uiPriority w:val="0"/>
    <w:pPr>
      <w:spacing w:after="120"/>
      <w:ind w:left="1260" w:leftChars="600"/>
    </w:pPr>
  </w:style>
  <w:style w:type="paragraph" w:styleId="76">
    <w:name w:val="List Continue 4"/>
    <w:basedOn w:val="1"/>
    <w:uiPriority w:val="0"/>
    <w:pPr>
      <w:spacing w:after="120"/>
      <w:ind w:left="1680" w:leftChars="800"/>
    </w:pPr>
  </w:style>
  <w:style w:type="paragraph" w:styleId="77">
    <w:name w:val="List Continue 5"/>
    <w:basedOn w:val="1"/>
    <w:uiPriority w:val="0"/>
    <w:pPr>
      <w:spacing w:after="120"/>
      <w:ind w:left="2100" w:leftChars="1000"/>
    </w:pPr>
  </w:style>
  <w:style w:type="paragraph" w:styleId="78">
    <w:name w:val="List Number"/>
    <w:basedOn w:val="1"/>
    <w:uiPriority w:val="0"/>
    <w:pPr>
      <w:numPr>
        <w:ilvl w:val="0"/>
        <w:numId w:val="6"/>
      </w:numPr>
    </w:pPr>
  </w:style>
  <w:style w:type="paragraph" w:styleId="79">
    <w:name w:val="List Number 2"/>
    <w:basedOn w:val="1"/>
    <w:uiPriority w:val="0"/>
    <w:pPr>
      <w:numPr>
        <w:ilvl w:val="0"/>
        <w:numId w:val="7"/>
      </w:numPr>
    </w:pPr>
  </w:style>
  <w:style w:type="paragraph" w:styleId="80">
    <w:name w:val="List Number 3"/>
    <w:basedOn w:val="1"/>
    <w:uiPriority w:val="0"/>
    <w:pPr>
      <w:numPr>
        <w:ilvl w:val="0"/>
        <w:numId w:val="8"/>
      </w:numPr>
    </w:pPr>
  </w:style>
  <w:style w:type="paragraph" w:styleId="81">
    <w:name w:val="List Number 4"/>
    <w:basedOn w:val="1"/>
    <w:uiPriority w:val="0"/>
    <w:pPr>
      <w:numPr>
        <w:ilvl w:val="0"/>
        <w:numId w:val="9"/>
      </w:numPr>
    </w:pPr>
  </w:style>
  <w:style w:type="paragraph" w:styleId="82">
    <w:name w:val="List Number 5"/>
    <w:basedOn w:val="1"/>
    <w:uiPriority w:val="0"/>
    <w:pPr>
      <w:numPr>
        <w:ilvl w:val="0"/>
        <w:numId w:val="10"/>
      </w:numPr>
    </w:pPr>
  </w:style>
  <w:style w:type="paragraph" w:styleId="83">
    <w:name w:val="macro"/>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spacing w:after="160"/>
    </w:pPr>
    <w:rPr>
      <w:rFonts w:ascii="Courier New" w:hAnsi="Courier New" w:cs="Courier New" w:eastAsiaTheme="minorEastAsia"/>
      <w:kern w:val="2"/>
      <w:sz w:val="24"/>
      <w:szCs w:val="24"/>
      <w:lang w:val="en-US" w:eastAsia="zh-CN" w:bidi="ar-SA"/>
    </w:rPr>
  </w:style>
  <w:style w:type="paragraph" w:styleId="84">
    <w:name w:val="Message Header"/>
    <w:basedOn w:val="1"/>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basedOn w:val="1"/>
    <w:uiPriority w:val="0"/>
    <w:rPr>
      <w:sz w:val="24"/>
      <w:szCs w:val="24"/>
    </w:rPr>
  </w:style>
  <w:style w:type="paragraph" w:styleId="86">
    <w:name w:val="Normal Indent"/>
    <w:basedOn w:val="1"/>
    <w:uiPriority w:val="0"/>
    <w:pPr>
      <w:ind w:firstLine="420" w:firstLineChars="200"/>
    </w:pPr>
  </w:style>
  <w:style w:type="paragraph" w:styleId="87">
    <w:name w:val="Note Heading"/>
    <w:basedOn w:val="1"/>
    <w:next w:val="1"/>
    <w:uiPriority w:val="0"/>
    <w:pPr>
      <w:jc w:val="center"/>
    </w:pPr>
  </w:style>
  <w:style w:type="character" w:styleId="88">
    <w:name w:val="page number"/>
    <w:basedOn w:val="11"/>
    <w:uiPriority w:val="0"/>
  </w:style>
  <w:style w:type="paragraph" w:styleId="89">
    <w:name w:val="Plain Text"/>
    <w:basedOn w:val="1"/>
    <w:uiPriority w:val="0"/>
    <w:rPr>
      <w:rFonts w:ascii="SimSun" w:hAnsi="Courier New" w:cs="Courier New"/>
      <w:szCs w:val="21"/>
    </w:rPr>
  </w:style>
  <w:style w:type="paragraph" w:styleId="90">
    <w:name w:val="Salutation"/>
    <w:basedOn w:val="1"/>
    <w:next w:val="1"/>
    <w:uiPriority w:val="0"/>
  </w:style>
  <w:style w:type="paragraph" w:styleId="91">
    <w:name w:val="Signature"/>
    <w:basedOn w:val="1"/>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qFormat/>
    <w:uiPriority w:val="0"/>
    <w:pPr>
      <w:ind w:leftChars="200" w:hanging="200" w:hangingChars="200"/>
    </w:pPr>
  </w:style>
  <w:style w:type="table" w:styleId="130">
    <w:name w:val="Table Professional"/>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qFormat/>
    <w:uiPriority w:val="0"/>
    <w:pPr>
      <w:spacing w:before="120"/>
    </w:pPr>
    <w:rPr>
      <w:rFonts w:ascii="Arial" w:hAnsi="Arial" w:cs="Arial"/>
      <w:sz w:val="24"/>
      <w:szCs w:val="24"/>
    </w:rPr>
  </w:style>
  <w:style w:type="paragraph" w:styleId="142">
    <w:name w:val="toc 1"/>
    <w:basedOn w:val="1"/>
    <w:next w:val="1"/>
    <w:qFormat/>
    <w:uiPriority w:val="0"/>
  </w:style>
  <w:style w:type="paragraph" w:styleId="143">
    <w:name w:val="toc 2"/>
    <w:basedOn w:val="1"/>
    <w:next w:val="1"/>
    <w:uiPriority w:val="0"/>
    <w:pPr>
      <w:ind w:left="420" w:leftChars="200"/>
    </w:pPr>
  </w:style>
  <w:style w:type="paragraph" w:styleId="144">
    <w:name w:val="toc 3"/>
    <w:basedOn w:val="1"/>
    <w:next w:val="1"/>
    <w:uiPriority w:val="0"/>
    <w:pPr>
      <w:ind w:left="840" w:leftChars="400"/>
    </w:pPr>
  </w:style>
  <w:style w:type="paragraph" w:styleId="145">
    <w:name w:val="toc 4"/>
    <w:basedOn w:val="1"/>
    <w:next w:val="1"/>
    <w:uiPriority w:val="0"/>
    <w:pPr>
      <w:ind w:left="1260" w:leftChars="600"/>
    </w:pPr>
  </w:style>
  <w:style w:type="paragraph" w:styleId="146">
    <w:name w:val="toc 5"/>
    <w:basedOn w:val="1"/>
    <w:next w:val="1"/>
    <w:uiPriority w:val="0"/>
    <w:pPr>
      <w:ind w:left="1680" w:leftChars="800"/>
    </w:pPr>
  </w:style>
  <w:style w:type="paragraph" w:styleId="147">
    <w:name w:val="toc 6"/>
    <w:basedOn w:val="1"/>
    <w:next w:val="1"/>
    <w:uiPriority w:val="0"/>
    <w:pPr>
      <w:ind w:left="2100" w:leftChars="1000"/>
    </w:pPr>
  </w:style>
  <w:style w:type="paragraph" w:styleId="148">
    <w:name w:val="toc 7"/>
    <w:basedOn w:val="1"/>
    <w:next w:val="1"/>
    <w:qFormat/>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qFormat/>
    <w:uiPriority w:val="0"/>
    <w:pPr>
      <w:ind w:left="3360" w:leftChars="1600"/>
    </w:pPr>
  </w:style>
  <w:style w:type="table" w:styleId="151">
    <w:name w:val="Light Shading"/>
    <w:basedOn w:val="12"/>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qFormat/>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qFormat/>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qFormat/>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qFormat/>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qFormat/>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qFormat/>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qFormat/>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qFormat/>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qFormat/>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110</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2023-05-10T08:28:00Z</dcterms:created>
  <dc:creator>Baburam</dc:creator>
  <cp:lastModifiedBy>vaishu vishnuraman</cp:lastModifiedBy>
  <dcterms:modified xsi:type="dcterms:W3CDTF">2023-05-10T11:23:44Z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01AB525BD50046C2835F31E126D43E8E</vt:lpwstr>
  </property>
</Properties>
</file>