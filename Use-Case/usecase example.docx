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 CASE 2: PROCESSION CREDIT CARD SCENARIO</w:t>
      </w:r>
    </w:p>
    <w:tbl>
      <w:tblPr>
        <w:tblStyle w:val="111"/>
        <w:tblpPr w:leftFromText="180" w:rightFromText="180" w:vertAnchor="page" w:horzAnchor="page" w:tblpX="1785" w:tblpY="2088"/>
        <w:tblOverlap w:val="never"/>
        <w:tblW w:w="8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3375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S.No.</w:t>
            </w:r>
          </w:p>
        </w:tc>
        <w:tc>
          <w:tcPr>
            <w:tcW w:w="33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Action (Stimulus)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Software Reaction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33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Customer indicates that they would like to online payment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System requests the following data from the Customer</w:t>
            </w:r>
          </w:p>
          <w:p>
            <w:pPr>
              <w:widowControl w:val="0"/>
              <w:numPr>
                <w:ilvl w:val="0"/>
                <w:numId w:val="11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Gpay</w:t>
            </w:r>
          </w:p>
          <w:p>
            <w:pPr>
              <w:widowControl w:val="0"/>
              <w:numPr>
                <w:ilvl w:val="0"/>
                <w:numId w:val="11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Credit card</w:t>
            </w:r>
          </w:p>
          <w:p>
            <w:pPr>
              <w:widowControl w:val="0"/>
              <w:numPr>
                <w:ilvl w:val="0"/>
                <w:numId w:val="11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Debit card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33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Customer fills out data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The System verifies that the customer select Credit card and fill the necessary details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 any data is missing, the system warns the customer and the scenario continues with Software Reaction #1.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2" w:hRule="atLeast"/>
        </w:trPr>
        <w:tc>
          <w:tcPr>
            <w:tcW w:w="14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3.</w:t>
            </w:r>
          </w:p>
        </w:tc>
        <w:tc>
          <w:tcPr>
            <w:tcW w:w="33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Customer Conforms that their payment is correct.</w:t>
            </w:r>
          </w:p>
        </w:tc>
        <w:tc>
          <w:tcPr>
            <w:tcW w:w="40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 the customer say their payment is incorrect the scenario returns to Action #2.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 the customer conforms their payment, the System asks the customer to return to home page.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 the customer indicates to cancel the payment means the scenario is end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 CASE  3: MANAGING PICKING LISTS SCENARIO</w:t>
      </w:r>
    </w:p>
    <w:tbl>
      <w:tblPr>
        <w:tblStyle w:val="111"/>
        <w:tblW w:w="8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2790"/>
        <w:gridCol w:w="4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S.No. </w:t>
            </w:r>
          </w:p>
        </w:tc>
        <w:tc>
          <w:tcPr>
            <w:tcW w:w="27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Action 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Software Reaction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27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Pick Lists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Customer choose the favourite movie in lists and book the tickets.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Customer fill the appropriate time and number of tickets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 the customer indicates to cancel means the scenario is end 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27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Managing the picking lists</w:t>
            </w:r>
          </w:p>
        </w:tc>
        <w:tc>
          <w:tcPr>
            <w:tcW w:w="4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System verifies the tickets available and taken to payment process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Customer do all the things are correct then it moves to the use case 2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2466340</wp:posOffset>
                </wp:positionV>
                <wp:extent cx="1752600" cy="2762250"/>
                <wp:effectExtent l="3810" t="2540" r="15240" b="165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276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85pt;margin-top:194.2pt;height:217.5pt;width:138pt;z-index:251688960;mso-width-relative:page;mso-height-relative:page;" filled="f" stroked="t" coordsize="21600,21600" o:gfxdata="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vCPDNgAAAAKAQAADwAAAAAAAAABACAAAAAiAAAAZHJzL2Rvd25yZXYueG1sUEsB&#10;AhQAFAAAAAgAh07iQPEZDYn1AQAA6Q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3493135</wp:posOffset>
                </wp:positionV>
                <wp:extent cx="1221740" cy="1173480"/>
                <wp:effectExtent l="0" t="3175" r="16510" b="444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3"/>
                      </wps:cNvCnPr>
                      <wps:spPr>
                        <a:xfrm flipH="1">
                          <a:off x="0" y="0"/>
                          <a:ext cx="1221740" cy="1173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1.65pt;margin-top:275.05pt;height:92.4pt;width:96.2pt;z-index:251692032;mso-width-relative:page;mso-height-relative:page;" filled="f" stroked="t" coordsize="21600,21600" o:gfxdata="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hststsAAAALAQAADwAAAAAA&#10;AAABACAAAAAiAAAAZHJzL2Rvd25yZXYueG1sUEsBAhQAFAAAAAgAh07iQLfHrGUQAgAAGwQAAA4A&#10;AAAAAAAAAQAgAAAAK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2148205</wp:posOffset>
                </wp:positionV>
                <wp:extent cx="1323975" cy="1322070"/>
                <wp:effectExtent l="0" t="0" r="9525" b="114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322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5.1pt;margin-top:169.15pt;height:104.1pt;width:104.25pt;z-index:251694080;mso-width-relative:page;mso-height-relative:page;" filled="f" stroked="t" coordsize="21600,21600" o:gfxdata="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RqDjNgAAAALAQAADwAAAAAAAAABACAAAAAiAAAAZHJzL2Rv&#10;d25yZXYueG1sUEsBAhQAFAAAAAgAh07iQMtm4C0BAgAA/Q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2738755</wp:posOffset>
                </wp:positionV>
                <wp:extent cx="1276350" cy="741045"/>
                <wp:effectExtent l="0" t="0" r="19050" b="2095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741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35pt;margin-top:215.65pt;height:58.35pt;width:100.5pt;z-index:251693056;mso-width-relative:page;mso-height-relative:page;" filled="f" stroked="t" coordsize="21600,21600" o:gfxdata="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+W3/bWAAAACwEAAA8AAAAAAAAAAQAgAAAAIgAAAGRycy9kb3ducmV2&#10;LnhtbFBLAQIUABQAAAAIAIdO4kARWDdM/gEAAPw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3367405</wp:posOffset>
                </wp:positionV>
                <wp:extent cx="1228725" cy="102870"/>
                <wp:effectExtent l="0" t="41910" r="9525" b="762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02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5.6pt;margin-top:265.15pt;height:8.1pt;width:96.75pt;z-index:251691008;mso-width-relative:page;mso-height-relative:page;" filled="f" stroked="t" coordsize="21600,21600" o:gfxdata="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WQXsjYAAAACwEAAA8AAAAAAAAAAQAgAAAAIgAAAGRycy9kb3du&#10;cmV2LnhtbFBLAQIUABQAAAAIAIdO4kA09BOT/wEAAPw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2504440</wp:posOffset>
                </wp:positionV>
                <wp:extent cx="1550035" cy="3171190"/>
                <wp:effectExtent l="4445" t="1905" r="7620" b="825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035" cy="3171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6pt;margin-top:197.2pt;height:249.7pt;width:122.05pt;z-index:251689984;mso-width-relative:page;mso-height-relative:page;" filled="f" stroked="t" coordsize="21600,21600" o:gfxdata="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iSH3PZAAAACgEAAA8AAAAAAAAAAQAgAAAAIgAAAGRycy9kb3ducmV2LnhtbFBL&#10;AQIUABQAAAAIAIdO4kDhAMKr9QEAAOkDAAAOAAAAAAAAAAEAIAAAACg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2411095</wp:posOffset>
                </wp:positionV>
                <wp:extent cx="1597660" cy="3988435"/>
                <wp:effectExtent l="4445" t="1905" r="17145" b="101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660" cy="3988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6pt;margin-top:189.85pt;height:314.05pt;width:125.8pt;z-index:251687936;mso-width-relative:page;mso-height-relative:page;" filled="f" stroked="t" coordsize="21600,21600" o:gfxdata="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maJj/YAAAACwEAAA8AAAAAAAAAAQAgAAAAIgAAAGRycy9kb3ducmV2LnhtbFBLAQIU&#10;ABQAAAAIAIdO4kCTKPqz8wEAAOkDAAAOAAAAAAAAAAEAIAAAACc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2390775</wp:posOffset>
                </wp:positionV>
                <wp:extent cx="1333500" cy="1435735"/>
                <wp:effectExtent l="3175" t="3175" r="15875" b="88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435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6pt;margin-top:188.25pt;height:113.05pt;width:105pt;z-index:251683840;mso-width-relative:page;mso-height-relative:page;" filled="f" stroked="t" coordsize="21600,21600" o:gfxdata="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Ssv7fXAAAACgEAAA8AAAAAAAAAAQAgAAAAIgAAAGRycy9kb3ducmV2LnhtbFBLAQIU&#10;ABQAAAAIAIdO4kDmNtms9AEAAOk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1635760</wp:posOffset>
                </wp:positionV>
                <wp:extent cx="1257300" cy="716915"/>
                <wp:effectExtent l="2540" t="635" r="16510" b="63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716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.1pt;margin-top:128.8pt;height:56.45pt;width:99pt;z-index:251684864;mso-width-relative:page;mso-height-relative:page;" filled="f" stroked="t" coordsize="21600,21600" o:gfxdata="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Nkhzs2AAAAAoBAAAPAAAAAAAAAAEAIAAAACIAAABkcnMvZG93bnJldi54&#10;bWxQSwECFAAUAAAACACHTuJAayPy7foBAADy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1032510</wp:posOffset>
                </wp:positionV>
                <wp:extent cx="419100" cy="276225"/>
                <wp:effectExtent l="0" t="3810" r="19050" b="57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9.1pt;margin-top:81.3pt;height:21.75pt;width:33pt;z-index:251686912;mso-width-relative:page;mso-height-relative:page;" filled="f" stroked="t" coordsize="21600,21600" o:gfxdata="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0OTt2QAAAAsBAAAPAAAAAAAAAAEAIAAAACIAAABkcnMvZG93bnJldi54&#10;bWxQSwECFAAUAAAACACHTuJA6j+iXPkBAADxAwAADgAAAAAAAAABACAAAAAo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1022985</wp:posOffset>
                </wp:positionV>
                <wp:extent cx="278765" cy="299720"/>
                <wp:effectExtent l="3175" t="3175" r="3810" b="19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0"/>
                      </wps:cNvCnPr>
                      <wps:spPr>
                        <a:xfrm>
                          <a:off x="3176270" y="1937385"/>
                          <a:ext cx="278765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1pt;margin-top:80.55pt;height:23.6pt;width:21.95pt;z-index:251685888;mso-width-relative:page;mso-height-relative:page;" filled="f" stroked="t" coordsize="21600,21600" o:gfxdata="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yhfDjYAAAACwEAAA8AAAAA&#10;AAAAAQAgAAAAIgAAAGRycy9kb3ducmV2LnhtbFBLAQIUABQAAAAIAIdO4kD70Pg/FAIAABsE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1104900</wp:posOffset>
                </wp:positionV>
                <wp:extent cx="1028700" cy="1241425"/>
                <wp:effectExtent l="3810" t="0" r="15240" b="158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28470" y="2019300"/>
                          <a:ext cx="1028700" cy="1241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.35pt;margin-top:87pt;height:97.75pt;width:81pt;z-index:251682816;mso-width-relative:page;mso-height-relative:page;" filled="f" stroked="t" coordsize="21600,21600" o:gfxdata="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I6+CNgAAAAKAQAADwAAAAAAAAABACAAAAAiAAAAZHJz&#10;L2Rvd25yZXYueG1sUEsBAhQAFAAAAAgAh07iQNehZhwEAgAA/w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4497070</wp:posOffset>
                </wp:positionV>
                <wp:extent cx="1076325" cy="323850"/>
                <wp:effectExtent l="4445" t="4445" r="5080" b="146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62245" y="541147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35pt;margin-top:354.1pt;height:25.5pt;width:84.75pt;z-index:251681792;mso-width-relative:page;mso-height-relative:page;" fillcolor="#FFFFFF [3201]" filled="t" stroked="t" coordsize="21600,21600" o:gfxdata="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+QfV/XAAAACwEA&#10;AA8AAAAAAAAAAQAgAAAAIgAAAGRycy9kb3ducmV2LnhtbFBLAQIUABQAAAAIAIdO4kDYn11U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3879850</wp:posOffset>
                </wp:positionV>
                <wp:extent cx="276225" cy="342900"/>
                <wp:effectExtent l="3810" t="3175" r="5715" b="158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4.85pt;margin-top:305.5pt;height:27pt;width:21.75pt;z-index:251680768;mso-width-relative:page;mso-height-relative:page;" filled="f" stroked="t" coordsize="21600,21600" o:gfxdata="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TB/kY2gAAAAsB&#10;AAAPAAAAAAAAAAEAIAAAACIAAABkcnMvZG93bnJldi54bWxQSwECFAAUAAAACACHTuJArVZmjOAB&#10;AAC6AwAADgAAAAAAAAABACAAAAAp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3470275</wp:posOffset>
                </wp:positionV>
                <wp:extent cx="55245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0.85pt;margin-top:273.25pt;height:0pt;width:43.5pt;z-index:251679744;mso-width-relative:page;mso-height-relative:page;" filled="f" stroked="t" coordsize="21600,21600" o:gfxdata="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Vc4+/ZAAAACwEA&#10;AA8AAAAAAAAAAQAgAAAAIgAAAGRycy9kb3ducmV2LnhtbFBLAQIUABQAAAAIAIdO4kDKGzdt4AEA&#10;AL8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3860800</wp:posOffset>
                </wp:positionV>
                <wp:extent cx="390525" cy="381000"/>
                <wp:effectExtent l="3175" t="3175" r="6350" b="158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76545" y="4784725"/>
                          <a:ext cx="390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6.35pt;margin-top:304pt;height:30pt;width:30.75pt;z-index:251678720;mso-width-relative:page;mso-height-relative:page;" filled="f" stroked="t" coordsize="21600,21600" o:gfxdata="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gvhRLaAAAACwEAAA8AAAAAAAAAAQAgAAAAIgAAAGRycy9kb3ducmV2LnhtbFBL&#10;AQIUABQAAAAIAIdO4kBAZFUi9AEAANA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4624070</wp:posOffset>
                </wp:positionH>
                <wp:positionV relativeFrom="paragraph">
                  <wp:posOffset>3041650</wp:posOffset>
                </wp:positionV>
                <wp:extent cx="19050" cy="866775"/>
                <wp:effectExtent l="4445" t="0" r="14605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4"/>
                      </wps:cNvCnPr>
                      <wps:spPr>
                        <a:xfrm>
                          <a:off x="5757545" y="4022725"/>
                          <a:ext cx="190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4.1pt;margin-top:239.5pt;height:68.25pt;width:1.5pt;z-index:251677696;mso-width-relative:page;mso-height-relative:page;" filled="f" stroked="t" coordsize="21600,21600" o:gfxdata="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MLSEE2wAAAAsBAAAPAAAAAAAAAAEAIAAAACIAAABkcnMvZG93bnJldi54&#10;bWxQSwECFAAUAAAACACHTuJAxcd9x/cBAADsAwAADgAAAAAAAAABACAAAAAq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2508250</wp:posOffset>
                </wp:positionV>
                <wp:extent cx="590550" cy="533400"/>
                <wp:effectExtent l="6350" t="6350" r="127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1795" y="342265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0.85pt;margin-top:197.5pt;height:42pt;width:46.5pt;z-index:251676672;v-text-anchor:middle;mso-width-relative:page;mso-height-relative:page;" fillcolor="#FFFFFF [3201]" filled="t" stroked="t" coordsize="21600,21600" o:gfxdata="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WEo12gAAAAsBAAAPAAAAAAAAAAEAIAAA&#10;ACIAAABkcnMvZG93bnJldi54bWxQSwECFAAUAAAACACHTuJAeMESn3wCAAAN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2613025</wp:posOffset>
                </wp:positionV>
                <wp:extent cx="923925" cy="304800"/>
                <wp:effectExtent l="4445" t="4445" r="5080" b="146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7870" y="3527425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9pt;margin-top:205.75pt;height:24pt;width:72.75pt;z-index:251675648;mso-width-relative:page;mso-height-relative:page;" fillcolor="#FFFFFF [3201]" filled="t" stroked="t" coordsize="21600,21600" o:gfxdata="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PgoKk1wAAAAoBAAAP&#10;AAAAAAAAAAEAIAAAACIAAABkcnMvZG93bnJldi54bWxQSwECFAAUAAAACACHTuJAsxGvYFICAADC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2233930</wp:posOffset>
                </wp:positionV>
                <wp:extent cx="190500" cy="142875"/>
                <wp:effectExtent l="2540" t="3810" r="16510" b="57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6pt;margin-top:175.9pt;height:11.25pt;width:15pt;z-index:251674624;mso-width-relative:page;mso-height-relative:page;" filled="f" stroked="t" coordsize="21600,21600" o:gfxdata="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PC89l2AAAAAgBAAAPAAAA&#10;AAAAAAEAIAAAACIAAABkcnMvZG93bnJldi54bWxQSwECFAAUAAAACACHTuJAjuXQetwBAAC6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2262505</wp:posOffset>
                </wp:positionV>
                <wp:extent cx="238125" cy="152400"/>
                <wp:effectExtent l="2540" t="3810" r="6985" b="152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37895" y="3176905"/>
                          <a:ext cx="2381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6.15pt;margin-top:178.15pt;height:12pt;width:18.75pt;z-index:251673600;mso-width-relative:page;mso-height-relative:page;" filled="f" stroked="t" coordsize="21600,21600" o:gfxdata="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2zTpfZAAAACQEAAA8AAAAAAAAAAQAgAAAAIgAAAGRycy9kb3ducmV2LnhtbFBL&#10;AQIUABQAAAAIAIdO4kAKSHXb9QEAAM8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1919605</wp:posOffset>
                </wp:positionV>
                <wp:extent cx="628650" cy="19050"/>
                <wp:effectExtent l="0" t="4445" r="0" b="50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42645" y="2834005"/>
                          <a:ext cx="628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3.65pt;margin-top:151.15pt;height:1.5pt;width:49.5pt;z-index:251672576;mso-width-relative:page;mso-height-relative:page;" filled="f" stroked="t" coordsize="21600,21600" o:gfxdata="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aF/VdoAAAAKAQAADwAAAAAAAAABACAAAAAiAAAAZHJzL2Rvd25yZXYueG1sUEsBAhQA&#10;FAAAAAgAh07iQIHlFfHwAQAAzgMAAA4AAAAAAAAAAQAgAAAAK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1710055</wp:posOffset>
                </wp:positionV>
                <wp:extent cx="13970" cy="552450"/>
                <wp:effectExtent l="4445" t="0" r="19685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4"/>
                      </wps:cNvCnPr>
                      <wps:spPr>
                        <a:xfrm>
                          <a:off x="1181100" y="2624455"/>
                          <a:ext cx="1397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134.65pt;height:43.5pt;width:1.1pt;z-index:251671552;mso-width-relative:page;mso-height-relative:page;" filled="f" stroked="t" coordsize="21600,21600" o:gfxdata="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MtmNdcAAAAHAQAADwAAAAAAAAABACAAAAAiAAAAZHJzL2Rvd25yZXYu&#10;eG1sUEsBAhQAFAAAAAgAh07iQFU14nH8AQAA7AMAAA4AAAAAAAAAAQAgAAAAJg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1376680</wp:posOffset>
                </wp:positionV>
                <wp:extent cx="352425" cy="333375"/>
                <wp:effectExtent l="6350" t="6350" r="22225" b="222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4570" y="2291080"/>
                          <a:ext cx="3524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.9pt;margin-top:108.4pt;height:26.25pt;width:27.75pt;z-index:251670528;v-text-anchor:middle;mso-width-relative:page;mso-height-relative:page;" fillcolor="#FFFFFF [3201]" filled="t" stroked="t" coordsize="21600,21600" o:gfxdata="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4GBxnZAAAACgEAAA8AAAAAAAAAAQAgAAAAIgAA&#10;AGRycy9kb3ducmV2LnhtbFBLAQIUABQAAAAIAIdO4kAYN9eFeQIAAA0F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4485640</wp:posOffset>
                </wp:positionV>
                <wp:extent cx="1276350" cy="361950"/>
                <wp:effectExtent l="6350" t="6350" r="12700" b="1270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  <w:t>Update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1.15pt;margin-top:353.2pt;height:28.5pt;width:100.5pt;z-index:251666432;v-text-anchor:middle;mso-width-relative:page;mso-height-relative:page;" fillcolor="#FFFFFF [3201]" filled="t" stroked="t" coordsize="21600,21600" o:gfxdata="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bhSof2QAAAAsBAAAPAAAAAAAAAAEAIAAAACIA&#10;AABkcnMvZG93bnJldi54bWxQSwECFAAUAAAACACHTuJA+ryK9HoCAAAfBQAADgAAAAAAAAABACAA&#10;AAAo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</w:rPr>
                        <w:t>Update tickets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5123180</wp:posOffset>
                </wp:positionV>
                <wp:extent cx="1276350" cy="361950"/>
                <wp:effectExtent l="6350" t="6350" r="12700" b="1270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0.4pt;margin-top:403.4pt;height:28.5pt;width:100.5pt;z-index:251665408;v-text-anchor:middle;mso-width-relative:page;mso-height-relative:page;" fillcolor="#FFFFFF [3201]" filled="t" stroked="t" coordsize="21600,21600" o:gfxdata="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czusLYAAAACwEAAA8AAAAAAAAAAQAgAAAAIgAA&#10;AGRycy9kb3ducmV2LnhtbFBLAQIUABQAAAAIAIdO4kBfO4PNegIAAB8FAAAOAAAAAAAAAAEAIAAA&#10;ACc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</w:rPr>
                        <w:t>Payment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5618480</wp:posOffset>
                </wp:positionV>
                <wp:extent cx="1143000" cy="361950"/>
                <wp:effectExtent l="6350" t="6350" r="12700" b="1270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  <w:t>Print the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7.9pt;margin-top:442.4pt;height:28.5pt;width:90pt;z-index:251661312;v-text-anchor:middle;mso-width-relative:page;mso-height-relative:page;" fillcolor="#FFFFFF [3201]" filled="t" stroked="t" coordsize="21600,21600" o:gfxdata="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yTRNLaAAAACwEAAA8AAAAAAAAAAQAg&#10;AAAAIgAAAGRycy9kb3ducmV2LnhtbFBLAQIUABQAAAAIAIdO4kApa1nffgIAAB8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</w:rPr>
                        <w:t>Print the ticket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6199505</wp:posOffset>
                </wp:positionV>
                <wp:extent cx="809625" cy="361950"/>
                <wp:effectExtent l="6350" t="6350" r="22225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1.4pt;margin-top:488.15pt;height:28.5pt;width:63.75pt;z-index:251660288;v-text-anchor:middle;mso-width-relative:page;mso-height-relative:page;" fillcolor="#FFFFFF [3201]" filled="t" stroked="t" coordsize="21600,21600" o:gfxdata="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bseo2QAAAAwBAAAPAAAAAAAAAAEAIAAA&#10;ACIAAABkcnMvZG93bnJldi54bWxQSwECFAAUAAAACACHTuJAHEeMtX0CAAAe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3133090</wp:posOffset>
                </wp:positionV>
                <wp:extent cx="1314450" cy="361950"/>
                <wp:effectExtent l="6350" t="6350" r="12700" b="1270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  <w:t>Delete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1.15pt;margin-top:246.7pt;height:28.5pt;width:103.5pt;z-index:251667456;v-text-anchor:middle;mso-width-relative:page;mso-height-relative:page;" fillcolor="#FFFFFF [3201]" filled="t" stroked="t" coordsize="21600,21600" o:gfxdata="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sYyCbaAAAACwEAAA8AAAAAAAAAAQAgAAAA&#10;IgAAAGRycy9kb3ducmV2LnhtbFBLAQIUABQAAAAIAIdO4kBofkvTewIAAB8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</w:rPr>
                        <w:t>Delete Movies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2504440</wp:posOffset>
                </wp:positionV>
                <wp:extent cx="1323975" cy="361950"/>
                <wp:effectExtent l="6350" t="6350" r="22225" b="1270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  <w:t>Update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4.4pt;margin-top:197.2pt;height:28.5pt;width:104.25pt;z-index:251668480;v-text-anchor:middle;mso-width-relative:page;mso-height-relative:page;" fillcolor="#FFFFFF [3201]" filled="t" stroked="t" coordsize="21600,21600" o:gfxdata="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C3H1W2gAAAAsBAAAPAAAAAAAAAAEA&#10;IAAAACIAAABkcnMvZG93bnJldi54bWxQSwECFAAUAAAACACHTuJAdNtgQn8CAAAfBQAADgAAAAAA&#10;AAABACAAAAAp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</w:rPr>
                        <w:t>Update Movies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3846830</wp:posOffset>
                </wp:positionV>
                <wp:extent cx="1581150" cy="400050"/>
                <wp:effectExtent l="6350" t="6350" r="12700" b="1270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5811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  <w:t>Book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flip:y;margin-left:129.15pt;margin-top:302.9pt;height:31.5pt;width:124.5pt;rotation:11796480f;z-index:251664384;v-text-anchor:middle;mso-width-relative:page;mso-height-relative:page;" fillcolor="#FFFFFF [3201]" filled="t" stroked="t" coordsize="21600,21600" o:gfxdata="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3iXsT1gAAAAsBAAAPAAAAAAAA&#10;AAEAIAAAACIAAABkcnMvZG93bnJldi54bWxQSwECFAAUAAAACACHTuJArnkM/YYCAAA4BQAADgAA&#10;AAAAAAABACAAAAAlAQAAZHJzL2Uyb0RvYy54bWxQSwUGAAAAAAYABgBZAQAAH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</w:rPr>
                        <w:t>Book tickets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1885315</wp:posOffset>
                </wp:positionV>
                <wp:extent cx="1266825" cy="361950"/>
                <wp:effectExtent l="6350" t="6350" r="22225" b="12700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  <w:t>Add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5.15pt;margin-top:148.45pt;height:28.5pt;width:99.75pt;z-index:251669504;v-text-anchor:middle;mso-width-relative:page;mso-height-relative:page;" fillcolor="#FFFFFF [3201]" filled="t" stroked="t" coordsize="21600,21600" o:gfxdata="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IWaOX2gAAAAsBAAAPAAAAAAAAAAEA&#10;IAAAACIAAABkcnMvZG93bnJldi54bWxQSwECFAAUAAAACACHTuJAozbPNX8CAAAfBQAADgAAAAAA&#10;AAABACAAAAAp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</w:rPr>
                        <w:t>Add Movies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1322705</wp:posOffset>
                </wp:positionV>
                <wp:extent cx="1095375" cy="361950"/>
                <wp:effectExtent l="6350" t="6350" r="22225" b="1270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  <w:t>View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8.9pt;margin-top:104.15pt;height:28.5pt;width:86.25pt;z-index:251663360;v-text-anchor:middle;mso-width-relative:page;mso-height-relative:page;" fillcolor="#FFFFFF [3201]" filled="t" stroked="t" coordsize="21600,21600" o:gfxdata="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WGlvTZAAAACwEAAA8AAAAAAAAAAQAg&#10;AAAAIgAAAGRycy9kb3ducmV2LnhtbFBLAQIUABQAAAAIAIdO4kDJUcPvfwIAAB8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</w:rPr>
                        <w:t>View Movies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713105</wp:posOffset>
                </wp:positionV>
                <wp:extent cx="809625" cy="361950"/>
                <wp:effectExtent l="6350" t="6350" r="22225" b="1270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00.65pt;margin-top:56.15pt;height:28.5pt;width:63.75pt;z-index:251662336;v-text-anchor:middle;mso-width-relative:page;mso-height-relative:page;" fillcolor="#FFFFFF [3201]" filled="t" stroked="t" coordsize="21600,21600" o:gfxdata="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dFLl2AAAAAsBAAAPAAAAAAAAAAEAIAAA&#10;ACIAAABkcnMvZG93bnJldi54bWxQSwECFAAUAAAACACHTuJAAM4f3H4CAAAe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703580</wp:posOffset>
                </wp:positionV>
                <wp:extent cx="809625" cy="361950"/>
                <wp:effectExtent l="6350" t="6350" r="22225" b="1270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3130" y="1447165"/>
                          <a:ext cx="80962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91.4pt;margin-top:55.4pt;height:28.5pt;width:63.75pt;z-index:251659264;v-text-anchor:middle;mso-width-relative:page;mso-height-relative:page;" fillcolor="#FFFFFF [3201]" filled="t" stroked="t" coordsize="21600,21600" o:gfxdata="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uYfxnYAAAACwEAAA8A&#10;AAAAAAAAAQAgAAAAIgAAAGRycy9kb3ducmV2LnhtbFBLAQIUABQAAAAIAIdO4kADb8wtiQIAACoF&#10;AAAOAAAAAAAAAAEAIAAAACc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</w:rPr>
                        <w:t>Sign-up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 case diagram ticket booking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111"/>
        <w:tblpPr w:leftFromText="180" w:rightFromText="180" w:vertAnchor="page" w:horzAnchor="page" w:tblpX="1785" w:tblpY="2088"/>
        <w:tblOverlap w:val="never"/>
        <w:tblW w:w="9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108"/>
        <w:gridCol w:w="4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2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S.No.</w:t>
            </w:r>
          </w:p>
        </w:tc>
        <w:tc>
          <w:tcPr>
            <w:tcW w:w="31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Action (Stimulus)</w:t>
            </w:r>
          </w:p>
        </w:tc>
        <w:tc>
          <w:tcPr>
            <w:tcW w:w="488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Software Reaction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atLeast"/>
        </w:trPr>
        <w:tc>
          <w:tcPr>
            <w:tcW w:w="132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31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Customer indicates that they would like to login/sign up</w:t>
            </w:r>
          </w:p>
        </w:tc>
        <w:tc>
          <w:tcPr>
            <w:tcW w:w="488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System requests the following data from the Customer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1.New Register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2.Login 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3. Login with Google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8" w:hRule="atLeast"/>
        </w:trPr>
        <w:tc>
          <w:tcPr>
            <w:tcW w:w="132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31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Customer fills out data</w:t>
            </w:r>
          </w:p>
        </w:tc>
        <w:tc>
          <w:tcPr>
            <w:tcW w:w="488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 System verifies that the customer select Register and fill the necessary details like</w:t>
            </w:r>
          </w:p>
          <w:p>
            <w:pPr>
              <w:widowControl w:val="0"/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Username</w:t>
            </w:r>
          </w:p>
          <w:p>
            <w:pPr>
              <w:widowControl w:val="0"/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Password</w:t>
            </w:r>
          </w:p>
          <w:p>
            <w:pPr>
              <w:widowControl w:val="0"/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Conform Password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 any data is missing, the system warns the customer and the scenario continues with Software Reaction #1.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 System verifies that the customer select login and fill the necessary details like</w:t>
            </w:r>
          </w:p>
          <w:p>
            <w:pPr>
              <w:widowControl w:val="0"/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Username</w:t>
            </w:r>
          </w:p>
          <w:p>
            <w:pPr>
              <w:widowControl w:val="0"/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Password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 any data is missing, the system warns the customer and the scenario continues with Software Reaction #1.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 System verifies that the customer select login with google and click G mail.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 any data is missing, the system warns the customer and the scenario continues with Software Reaction #1.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132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3.</w:t>
            </w:r>
          </w:p>
        </w:tc>
        <w:tc>
          <w:tcPr>
            <w:tcW w:w="31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Customer Conforms that their login  is correct.</w:t>
            </w:r>
          </w:p>
        </w:tc>
        <w:tc>
          <w:tcPr>
            <w:tcW w:w="488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 the customer say their login is incorrect the scenario returns to Action #2.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 the customer conforms their login, the System taken to news portal page.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 the customer indicates to cancel the login  means the scenario is end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USE CASE FOR NEWS TRACKER APPLICATION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111"/>
        <w:tblW w:w="9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2790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S.No. </w:t>
            </w:r>
          </w:p>
        </w:tc>
        <w:tc>
          <w:tcPr>
            <w:tcW w:w="27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Action </w:t>
            </w:r>
          </w:p>
        </w:tc>
        <w:tc>
          <w:tcPr>
            <w:tcW w:w="50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Software Reaction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27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Browse/Search News</w:t>
            </w:r>
          </w:p>
        </w:tc>
        <w:tc>
          <w:tcPr>
            <w:tcW w:w="50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Customer can search the news with keywords in search box.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Customer fill the appropriate time and date ,System shows the particular news to the customer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 the customer indicates to cancel means the scenario is end 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27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Add to Favourite </w:t>
            </w:r>
          </w:p>
        </w:tc>
        <w:tc>
          <w:tcPr>
            <w:tcW w:w="50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Customer choose the favourite news  in lists of favourite and share with friends.After that customer can logout.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Customer do all the things are correct then it moves to the use case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3.</w:t>
            </w:r>
          </w:p>
        </w:tc>
        <w:tc>
          <w:tcPr>
            <w:tcW w:w="27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Comment on News </w:t>
            </w:r>
          </w:p>
        </w:tc>
        <w:tc>
          <w:tcPr>
            <w:tcW w:w="50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Customer can start thee discussion about the news with other in comment section.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customer did any wrong comments means system that can be erased.and customer can logout from the application.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 cases for News Tracker Application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208280</wp:posOffset>
                </wp:positionV>
                <wp:extent cx="1495425" cy="656590"/>
                <wp:effectExtent l="6350" t="6350" r="22225" b="22860"/>
                <wp:wrapNone/>
                <wp:docPr id="90" name="Flowchart: Termina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7010" y="8875395"/>
                          <a:ext cx="1495425" cy="6565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Usecase 1: Login/signup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7.3pt;margin-top:16.4pt;height:51.7pt;width:117.75pt;z-index:251741184;v-text-anchor:middle;mso-width-relative:page;mso-height-relative:page;" fillcolor="#FFFFFF [3201]" filled="t" stroked="t" coordsize="21600,21600" o:gfxdata="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n74nD2AAAAAoBAAAP&#10;AAAAAAAAAAEAIAAAACIAAABkcnMvZG93bnJldi54bWxQSwECFAAUAAAACACHTuJALGYmJIoCAAAr&#10;BQAADgAAAAAAAAABACAAAAAn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Usecase 1: Login/signup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32385</wp:posOffset>
                </wp:positionV>
                <wp:extent cx="332740" cy="381000"/>
                <wp:effectExtent l="6350" t="6350" r="22860" b="12700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935" y="8599170"/>
                          <a:ext cx="33274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.55pt;margin-top:2.55pt;height:30pt;width:26.2pt;z-index:251736064;v-text-anchor:middle;mso-width-relative:page;mso-height-relative:page;" fillcolor="#FFFFFF [3201]" filled="t" stroked="t" coordsize="21600,21600" o:gfxdata="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u6ckNcAAAAGAQAADwAAAAAAAAABACAA&#10;AAAiAAAAZHJzL2Rvd25yZXYueG1sUEsBAhQAFAAAAAgAh07iQCD6CviAAgAAHQUAAA4AAAAAAAAA&#10;AQAgAAAAJg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220345</wp:posOffset>
                </wp:positionV>
                <wp:extent cx="847725" cy="285750"/>
                <wp:effectExtent l="1270" t="19685" r="8255" b="1841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32635" y="8785860"/>
                          <a:ext cx="8477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.05pt;margin-top:17.35pt;height:22.5pt;width:66.75pt;z-index:251743232;mso-width-relative:page;mso-height-relative:page;" filled="f" stroked="t" coordsize="21600,21600" o:gfxdata="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n6on9gAAAAJAQAADwAAAAAAAAABACAAAAAiAAAA&#10;ZHJzL2Rvd25yZXYueG1sUEsBAhQAFAAAAAgAh07iQBFDntoHAgAA/Q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304800</wp:posOffset>
                </wp:positionV>
                <wp:extent cx="809625" cy="447675"/>
                <wp:effectExtent l="2540" t="4445" r="6985" b="508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9176385"/>
                          <a:ext cx="8096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3pt;margin-top:24pt;height:35.25pt;width:63.75pt;z-index:251744256;mso-width-relative:page;mso-height-relative:page;" filled="f" stroked="t" coordsize="21600,21600" o:gfxdata="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xYtSfVAAAACgEAAA8AAAAAAAAAAQAgAAAAIgAAAGRycy9kb3ducmV2&#10;LnhtbFBLAQIUABQAAAAIAIdO4kD/JC2P/wEAAPMDAAAOAAAAAAAAAAEAIAAAACQ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241935</wp:posOffset>
                </wp:positionV>
                <wp:extent cx="314325" cy="19050"/>
                <wp:effectExtent l="0" t="4445" r="9525" b="50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75410" y="9113520"/>
                          <a:ext cx="314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.3pt;margin-top:19.05pt;height:1.5pt;width:24.75pt;z-index:251738112;mso-width-relative:page;mso-height-relative:page;" filled="f" stroked="t" coordsize="21600,21600" o:gfxdata="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4hie9UAAAAHAQAADwAAAAAAAAABACAAAAAiAAAAZHJzL2Rvd25yZXYueG1sUEsBAhQAFAAA&#10;AAgAh07iQLO3SiryAQAAzwMAAA4AAAAAAAAAAQAgAAAAJ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108585</wp:posOffset>
                </wp:positionV>
                <wp:extent cx="5080" cy="361950"/>
                <wp:effectExtent l="4445" t="0" r="9525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1305" y="8980170"/>
                          <a:ext cx="508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15pt;margin-top:8.55pt;height:28.5pt;width:0.4pt;z-index:251737088;mso-width-relative:page;mso-height-relative:page;" filled="f" stroked="t" coordsize="21600,21600" o:gfxdata="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YKlQDX&#10;AAAABwEAAA8AAAAAAAAAAQAgAAAAIgAAAGRycy9kb3ducmV2LnhtbFBLAQIUABQAAAAIAIdO4kDV&#10;8l5g6AEAAMQDAAAOAAAAAAAAAAEAIAAAACY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114935</wp:posOffset>
                </wp:positionV>
                <wp:extent cx="123825" cy="161925"/>
                <wp:effectExtent l="3810" t="3175" r="5715" b="63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5910" y="9304020"/>
                          <a:ext cx="1238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8pt;margin-top:9.05pt;height:12.75pt;width:9.75pt;z-index:251740160;mso-width-relative:page;mso-height-relative:page;" filled="f" stroked="t" coordsize="21600,21600" o:gfxdata="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d04/LW&#10;AAAABwEAAA8AAAAAAAAAAQAgAAAAIgAAAGRycy9kb3ducmV2LnhtbFBLAQIUABQAAAAIAIdO4kB9&#10;soTs6QEAAMYDAAAOAAAAAAAAAAEAIAAAACU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126365</wp:posOffset>
                </wp:positionV>
                <wp:extent cx="114300" cy="142875"/>
                <wp:effectExtent l="3810" t="3175" r="15240" b="63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51610" y="930402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.8pt;margin-top:9.95pt;height:11.25pt;width:9pt;z-index:251739136;mso-width-relative:page;mso-height-relative:page;" filled="f" stroked="t" coordsize="21600,21600" o:gfxdata="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NKXJ9UAAAAHAQAADwAAAAAAAAABACAAAAAiAAAAZHJzL2Rvd25yZXYueG1sUEsBAhQAFAAAAAgA&#10;h07iQBU0eXzvAQAA0AMAAA4AAAAAAAAAAQAgAAAAJ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38100</wp:posOffset>
                </wp:positionV>
                <wp:extent cx="1552575" cy="742950"/>
                <wp:effectExtent l="6350" t="6350" r="22225" b="12700"/>
                <wp:wrapNone/>
                <wp:docPr id="91" name="Flowchart: Termina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9910" y="9513570"/>
                          <a:ext cx="1552575" cy="742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 case 2: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Users’s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7.05pt;margin-top:3pt;height:58.5pt;width:122.25pt;z-index:251742208;v-text-anchor:middle;mso-width-relative:page;mso-height-relative:page;" fillcolor="#FFFFFF [3201]" filled="t" stroked="t" coordsize="21600,21600" o:gfxdata="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iBa9rZAAAACgEAAA8A&#10;AAAAAAAAAQAgAAAAIgAAAGRycy9kb3ducmV2LnhtbFBLAQIUABQAAAAIAIdO4kBWj5Y8iAIAACsF&#10;AAAOAAAAAAAAAAEAIAAAACg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 case 2: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Users’s functions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Example : Use case diagram for New Application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5314315</wp:posOffset>
                </wp:positionH>
                <wp:positionV relativeFrom="paragraph">
                  <wp:posOffset>3261360</wp:posOffset>
                </wp:positionV>
                <wp:extent cx="13970" cy="364490"/>
                <wp:effectExtent l="4445" t="0" r="19685" b="165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4"/>
                      </wps:cNvCnPr>
                      <wps:spPr>
                        <a:xfrm>
                          <a:off x="6466840" y="4156075"/>
                          <a:ext cx="1397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8.45pt;margin-top:256.8pt;height:28.7pt;width:1.1pt;z-index:251713536;mso-width-relative:page;mso-height-relative:page;" filled="f" stroked="t" coordsize="21600,21600" o:gfxdata="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6zZXR2wAAAAsBAAAPAAAAAAAAAAEAIAAAACIAAABkcnMvZG93bnJl&#10;di54bWxQSwECFAAUAAAACACHTuJAxBp0V/oBAADsAwAADgAAAAAAAAABACAAAAAq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1281430</wp:posOffset>
                </wp:positionV>
                <wp:extent cx="1057910" cy="1955165"/>
                <wp:effectExtent l="3175" t="0" r="5715" b="698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910" cy="1955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2.55pt;margin-top:100.9pt;height:153.95pt;width:83.3pt;z-index:251724800;mso-width-relative:page;mso-height-relative:page;" filled="f" stroked="t" coordsize="21600,21600" o:gfxdata="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vzNU9YAAAALAQAADwAAAAAAAAABACAAAAAiAAAAZHJzL2Rvd25y&#10;ZXYueG1sUEsBAhQAFAAAAAgAh07iQLqJUZAAAgAA/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132080</wp:posOffset>
                </wp:positionV>
                <wp:extent cx="1941830" cy="589915"/>
                <wp:effectExtent l="6350" t="6350" r="13970" b="1333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2710" y="1542415"/>
                          <a:ext cx="1941830" cy="5899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Authenticates  User details in Login/sign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3.3pt;margin-top:10.4pt;height:46.45pt;width:152.9pt;z-index:251700224;v-text-anchor:middle;mso-width-relative:page;mso-height-relative:page;" fillcolor="#FFFFFF [3201]" filled="t" stroked="t" coordsize="21600,21600" o:gfxdata="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hq0wk2AAAAAkBAAAP&#10;AAAAAAAAAAEAIAAAACIAAABkcnMvZG93bnJldi54bWxQSwECFAAUAAAACACHTuJAeTIxnIoCAAAo&#10;BQAADgAAAAAAAAABACAAAAAn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Authenticates  User details in Login/sign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427355</wp:posOffset>
                </wp:positionV>
                <wp:extent cx="1026795" cy="2787015"/>
                <wp:effectExtent l="16510" t="0" r="4445" b="133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3"/>
                      </wps:cNvCnPr>
                      <wps:spPr>
                        <a:xfrm flipH="1" flipV="1">
                          <a:off x="0" y="0"/>
                          <a:ext cx="1026795" cy="2787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6.2pt;margin-top:33.65pt;height:219.45pt;width:80.85pt;z-index:251722752;mso-width-relative:page;mso-height-relative:page;" filled="f" stroked="t" coordsize="21600,21600" o:gfxdata="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XSCffWAAAACgEAAA8AAAAAAAAA&#10;AQAgAAAAIgAAAGRycy9kb3ducmV2LnhtbFBLAQIUABQAAAAIAIdO4kD/uSY2EwIAACQEAAAOAAAA&#10;AAAAAAEAIAAAACU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2735580</wp:posOffset>
                </wp:positionV>
                <wp:extent cx="1114425" cy="5172075"/>
                <wp:effectExtent l="4445" t="1270" r="43180" b="825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517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55pt;margin-top:215.4pt;height:407.25pt;width:87.75pt;z-index:251731968;mso-width-relative:page;mso-height-relative:page;" filled="f" stroked="t" coordsize="21600,21600" o:gfxdata="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6ZIgdkAAAAMAQAADwAAAAAAAAABACAAAAAiAAAAZHJz&#10;L2Rvd25yZXYueG1sUEsBAhQAFAAAAAgAh07iQOS/wgwDAgAAEAQAAA4AAAAAAAAAAQAgAAAAK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7887335</wp:posOffset>
                </wp:positionV>
                <wp:extent cx="1790065" cy="476250"/>
                <wp:effectExtent l="6350" t="6350" r="13335" b="1270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2.05pt;margin-top:621.05pt;height:37.5pt;width:140.95pt;z-index:251711488;v-text-anchor:middle;mso-width-relative:page;mso-height-relative:page;" fillcolor="#FFFFFF [3201]" filled="t" stroked="t" coordsize="21600,21600" o:gfxdata="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WVdz/bAAAADQEAAA8AAAAAAAAAAQAg&#10;AAAAIgAAAGRycy9kb3ducmV2LnhtbFBLAQIUABQAAAAIAIdO4kC4OOayfQIAAB4FAAAOAAAAAAAA&#10;AAEAIAAAACo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1910715</wp:posOffset>
                </wp:positionV>
                <wp:extent cx="1069975" cy="1380490"/>
                <wp:effectExtent l="0" t="0" r="15875" b="101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1"/>
                      </wps:cNvCnPr>
                      <wps:spPr>
                        <a:xfrm flipH="1" flipV="1">
                          <a:off x="0" y="0"/>
                          <a:ext cx="1069975" cy="1380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2.55pt;margin-top:150.45pt;height:108.7pt;width:84.25pt;z-index:251725824;mso-width-relative:page;mso-height-relative:page;" filled="f" stroked="t" coordsize="21600,21600" o:gfxdata="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o2bE01wAAAAsBAAAPAAAAAAAA&#10;AAEAIAAAACIAAABkcnMvZG93bnJldi54bWxQSwECFAAUAAAACACHTuJALIRzChMCAAAkBA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2150110</wp:posOffset>
                </wp:positionV>
                <wp:extent cx="1724025" cy="476250"/>
                <wp:effectExtent l="6350" t="6350" r="22225" b="127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Browse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9.8pt;margin-top:169.3pt;height:37.5pt;width:135.75pt;z-index:251704320;v-text-anchor:middle;mso-width-relative:page;mso-height-relative:page;" fillcolor="#FFFFFF [3201]" filled="t" stroked="t" coordsize="21600,21600" o:gfxdata="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gX1JP2gAAAAsBAAAPAAAAAAAAAAEAIAAAACIAAABk&#10;cnMvZG93bnJldi54bWxQSwECFAAUAAAACACHTuJABxcO33YCAAATBQAADgAAAAAAAAABACAAAAAp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Browse 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2764155</wp:posOffset>
                </wp:positionV>
                <wp:extent cx="114300" cy="104775"/>
                <wp:effectExtent l="6350" t="6350" r="12700" b="2222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2635" y="379476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3pt;margin-top:217.65pt;height:8.25pt;width:9pt;z-index:251719680;v-text-anchor:middle;mso-width-relative:page;mso-height-relative:page;" fillcolor="#000000 [3200]" filled="t" stroked="t" coordsize="21600,21600" o:gfxdata="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fTg9NkAAAALAQAADwAAAAAAAAABACAAAAAiAAAA&#10;ZHJzL2Rvd25yZXYueG1sUEsBAhQAFAAAAAgAh07iQJehlZ94AgAAIQUAAA4AAAAAAAAAAQAgAAAA&#10;KA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5147310</wp:posOffset>
                </wp:positionH>
                <wp:positionV relativeFrom="paragraph">
                  <wp:posOffset>3081655</wp:posOffset>
                </wp:positionV>
                <wp:extent cx="390525" cy="28575"/>
                <wp:effectExtent l="635" t="4445" r="8890" b="50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290310" y="4253865"/>
                          <a:ext cx="390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5.3pt;margin-top:242.65pt;height:2.25pt;width:30.75pt;z-index:251714560;mso-width-relative:page;mso-height-relative:page;" filled="f" stroked="t" coordsize="21600,21600" o:gfxdata="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JMO+NoAAAALAQAADwAAAAAAAAABACAAAAAiAAAAZHJzL2Rvd25yZXYueG1sUEsB&#10;AhQAFAAAAAgAh07iQNWpAw/zAQAAzwMAAA4AAAAAAAAAAQAgAAAAKQ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2488565</wp:posOffset>
                </wp:positionV>
                <wp:extent cx="466725" cy="466725"/>
                <wp:effectExtent l="6350" t="6350" r="22225" b="2222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00.05pt;margin-top:195.95pt;height:36.75pt;width:36.75pt;z-index:251712512;v-text-anchor:middle;mso-width-relative:page;mso-height-relative:page;" fillcolor="#FFFFFF [3201]" filled="t" stroked="t" coordsize="21600,21600" o:gfxdata="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NEx9N0AAAALAQAADwAAAAAAAAABACAAAAAiAAAAZHJz&#10;L2Rvd25yZXYueG1sUEsBAhQAFAAAAAgAh07iQAAAYbdxAgAAEQUAAA4AAAAAAAAAAQAgAAAALA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7317105</wp:posOffset>
                </wp:positionV>
                <wp:extent cx="1676400" cy="476250"/>
                <wp:effectExtent l="6350" t="6350" r="12700" b="1270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Publish 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9.5pt;margin-top:576.15pt;height:37.5pt;width:132pt;z-index:251710464;v-text-anchor:middle;mso-width-relative:page;mso-height-relative:page;" fillcolor="#FFFFFF [3201]" filled="t" stroked="t" coordsize="21600,21600" o:gfxdata="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N7Yk/aAAAADQEAAA8AAAAAAAAAAQAg&#10;AAAAIgAAAGRycy9kb3ducmV2LnhtbFBLAQIUABQAAAAIAIdO4kASZ5s8fgIAAB4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Publish 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6715760</wp:posOffset>
                </wp:positionV>
                <wp:extent cx="1704975" cy="476250"/>
                <wp:effectExtent l="6350" t="6350" r="22225" b="1270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Gives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0.55pt;margin-top:528.8pt;height:37.5pt;width:134.25pt;z-index:251709440;v-text-anchor:middle;mso-width-relative:page;mso-height-relative:page;" fillcolor="#FFFFFF [3201]" filled="t" stroked="t" coordsize="21600,21600" o:gfxdata="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UYMutoAAAAMAQAADwAAAAAAAAABACAA&#10;AAAiAAAAZHJzL2Rvd25yZXYueG1sUEsBAhQAFAAAAAgAh07iQJyjUgh9AgAAHg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Gives Alert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3344545</wp:posOffset>
                </wp:positionV>
                <wp:extent cx="1044575" cy="4145280"/>
                <wp:effectExtent l="26670" t="1270" r="14605" b="63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5"/>
                      </wps:cNvCnPr>
                      <wps:spPr>
                        <a:xfrm flipH="1">
                          <a:off x="0" y="0"/>
                          <a:ext cx="1044575" cy="414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9.3pt;margin-top:263.35pt;height:326.4pt;width:82.25pt;z-index:251735040;mso-width-relative:page;mso-height-relative:page;" filled="f" stroked="t" coordsize="21600,21600" o:gfxdata="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Z7cD92gAAAAwBAAAPAAAAAAAA&#10;AAEAIAAAACIAAABkcnMvZG93bnJldi54bWxQSwECFAAUAAAACACHTuJAdZEAwBACAAAaBAAADgAA&#10;AAAAAAABACAAAAAp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3355975</wp:posOffset>
                </wp:positionV>
                <wp:extent cx="1071880" cy="3514725"/>
                <wp:effectExtent l="22225" t="1270" r="10795" b="825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4"/>
                      </wps:cNvCnPr>
                      <wps:spPr>
                        <a:xfrm flipH="1">
                          <a:off x="0" y="0"/>
                          <a:ext cx="1071880" cy="3514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4.8pt;margin-top:264.25pt;height:276.75pt;width:84.4pt;z-index:251734016;mso-width-relative:page;mso-height-relative:page;" filled="f" stroked="t" coordsize="21600,21600" o:gfxdata="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z/hubaAAAADAEAAA8AAAAAAAAAAQAg&#10;AAAAIgAAAGRycy9kb3ducmV2LnhtbFBLAQIUABQAAAAIAIdO4kAPCdANDAIAABoEAAAOAAAAAAAA&#10;AAEAIAAAACk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3336925</wp:posOffset>
                </wp:positionV>
                <wp:extent cx="1076325" cy="2676525"/>
                <wp:effectExtent l="13970" t="1905" r="14605" b="762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267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2.55pt;margin-top:262.75pt;height:210.75pt;width:84.75pt;z-index:251732992;mso-width-relative:page;mso-height-relative:page;" filled="f" stroked="t" coordsize="21600,21600" o:gfxdata="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iO1EtoAAAALAQAADwAAAAAAAAABACAAAAAiAAAAZHJzL2Rvd25y&#10;ZXYueG1sUEsBAhQAFAAAAAgAh07iQDsiYe/8AQAA8wMAAA4AAAAAAAAAAQAgAAAAK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2839720</wp:posOffset>
                </wp:positionV>
                <wp:extent cx="1190625" cy="3171825"/>
                <wp:effectExtent l="4445" t="1905" r="24130" b="762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3171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05pt;margin-top:223.6pt;height:249.75pt;width:93.75pt;z-index:251730944;mso-width-relative:page;mso-height-relative:page;" filled="f" stroked="t" coordsize="21600,21600" o:gfxdata="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Xl7NY2AAAAAsBAAAPAAAAAAAAAAEAIAAAACIAAABkcnMvZG93bnJldi54bWxQSwEC&#10;FAAUAAAACACHTuJA16OrZPQBAADp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2759710</wp:posOffset>
                </wp:positionV>
                <wp:extent cx="1143000" cy="2461260"/>
                <wp:effectExtent l="4445" t="1905" r="14605" b="133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461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3pt;margin-top:217.3pt;height:193.8pt;width:90pt;z-index:251729920;mso-width-relative:page;mso-height-relative:page;" filled="f" stroked="t" coordsize="21600,21600" o:gfxdata="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aL43NcAAAALAQAADwAAAAAAAAABACAAAAAiAAAAZHJzL2Rvd25yZXYueG1sUEsB&#10;AhQAFAAAAAgAh07iQOLg5j/2AQAA6QMAAA4AAAAAAAAAAQAgAAAAJ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2853055</wp:posOffset>
                </wp:positionV>
                <wp:extent cx="1095375" cy="1710690"/>
                <wp:effectExtent l="3810" t="2540" r="5715" b="12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71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3pt;margin-top:224.65pt;height:134.7pt;width:86.25pt;z-index:251728896;mso-width-relative:page;mso-height-relative:page;" filled="f" stroked="t" coordsize="21600,21600" o:gfxdata="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kNWpJ2AAAAAsBAAAPAAAAAAAAAAEAIAAAACIAAABkcnMvZG93bnJldi54bWxQ&#10;SwECFAAUAAAACACHTuJAmdvS5vcBAADp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2801620</wp:posOffset>
                </wp:positionV>
                <wp:extent cx="990600" cy="942975"/>
                <wp:effectExtent l="3175" t="3175" r="15875" b="63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8pt;margin-top:220.6pt;height:74.25pt;width:78pt;z-index:251727872;mso-width-relative:page;mso-height-relative:page;" filled="f" stroked="t" coordsize="21600,21600" o:gfxdata="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JzUt2AAAAAsBAAAPAAAAAAAAAAEAIAAAACIAAABkcnMvZG93bnJldi54bWxQSwECFAAU&#10;AAAACACHTuJAvfAWHvEBAADn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2868930</wp:posOffset>
                </wp:positionV>
                <wp:extent cx="1085850" cy="225425"/>
                <wp:effectExtent l="1270" t="4445" r="17780" b="368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4"/>
                        <a:endCxn id="12" idx="1"/>
                      </wps:cNvCnPr>
                      <wps:spPr>
                        <a:xfrm>
                          <a:off x="0" y="0"/>
                          <a:ext cx="108585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8pt;margin-top:225.9pt;height:17.75pt;width:85.5pt;z-index:251726848;mso-width-relative:page;mso-height-relative:page;" filled="f" stroked="t" coordsize="21600,21600" o:gfxdata="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NLtrD1gAAAAsBAAAPAAAAAAAAAAEAIAAA&#10;ACIAAABkcnMvZG93bnJldi54bWxQSwECFAAUAAAACACHTuJAunJd8Q4CAAAqBAAADgAAAAAAAAAB&#10;ACAAAAAl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2388235</wp:posOffset>
                </wp:positionV>
                <wp:extent cx="988060" cy="465455"/>
                <wp:effectExtent l="1905" t="8255" r="635" b="215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5"/>
                        <a:endCxn id="10" idx="1"/>
                      </wps:cNvCnPr>
                      <wps:spPr>
                        <a:xfrm flipV="1">
                          <a:off x="0" y="0"/>
                          <a:ext cx="988060" cy="465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pt;margin-top:188.05pt;height:36.65pt;width:77.8pt;z-index:251723776;mso-width-relative:page;mso-height-relative:page;" filled="f" stroked="t" coordsize="21600,21600" o:gfxdata="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CTmSTaAAAACwEAAA8A&#10;AAAAAAAAAQAgAAAAIgAAAGRycy9kb3ducmV2LnhtbFBLAQIUABQAAAAIAIdO4kDVEUjnFQIAADME&#10;AAAOAAAAAAAAAAEAIAAAACk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601980</wp:posOffset>
                </wp:positionV>
                <wp:extent cx="898525" cy="2177415"/>
                <wp:effectExtent l="4445" t="0" r="30480" b="133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7"/>
                      </wps:cNvCnPr>
                      <wps:spPr>
                        <a:xfrm flipV="1">
                          <a:off x="2016760" y="1800225"/>
                          <a:ext cx="898525" cy="2177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pt;margin-top:47.4pt;height:171.45pt;width:70.75pt;z-index:251721728;mso-width-relative:page;mso-height-relative:page;" filled="f" stroked="t" coordsize="21600,21600" o:gfxdata="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rVNX72QAAAAoBAAAP&#10;AAAAAAAAAAEAIAAAACIAAABkcnMvZG93bnJldi54bWxQSwECFAAUAAAACACHTuJAKo72YBcCAAAl&#10;BA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3279775</wp:posOffset>
                </wp:positionV>
                <wp:extent cx="85725" cy="76200"/>
                <wp:effectExtent l="6350" t="6350" r="22225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5.8pt;margin-top:258.25pt;height:6pt;width:6.75pt;z-index:251720704;v-text-anchor:middle;mso-width-relative:page;mso-height-relative:page;" fillcolor="#000000 [3200]" filled="t" stroked="t" coordsize="21600,21600" o:gfxdata="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K3jnaAAAACwEAAA8AAAAAAAAAAQAgAAAAIgAAAGRycy9kb3ducmV2Lnht&#10;bFBLAQIUABQAAAAIAIdO4kC2icceaQIAABUFAAAOAAAAAAAAAAEAIAAAACk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3234055</wp:posOffset>
                </wp:positionV>
                <wp:extent cx="1304290" cy="409575"/>
                <wp:effectExtent l="4445" t="4445" r="5715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0560" y="4606290"/>
                          <a:ext cx="130429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Customer/End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45pt;margin-top:254.65pt;height:32.25pt;width:102.7pt;z-index:251718656;mso-width-relative:page;mso-height-relative:page;" fillcolor="#FFFFFF [3201]" filled="t" stroked="t" coordsize="21600,21600" o:gfxdata="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vADU9gAAAALAQAA&#10;DwAAAAAAAAABACAAAAAiAAAAZHJzL2Rvd25yZXYueG1sUEsBAhQAFAAAAAgAh07iQAAMIOpSAgAA&#10;ww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Customer/End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3624580</wp:posOffset>
                </wp:positionV>
                <wp:extent cx="1104900" cy="342900"/>
                <wp:effectExtent l="4445" t="4445" r="14605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56935" y="4844415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05pt;margin-top:285.4pt;height:27pt;width:87pt;z-index:251717632;mso-width-relative:page;mso-height-relative:page;" fillcolor="#FFFFFF [3201]" filled="t" stroked="t" coordsize="21600,21600" o:gfxdata="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DEkJnYAAAACwEA&#10;AA8AAAAAAAAAAQAgAAAAIgAAAGRycy9kb3ducmV2LnhtbFBLAQIUABQAAAAIAIdO4kCFSGahUwIA&#10;AMQ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3272155</wp:posOffset>
                </wp:positionV>
                <wp:extent cx="238125" cy="171450"/>
                <wp:effectExtent l="2540" t="3810" r="6985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71285" y="4491990"/>
                          <a:ext cx="238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9.55pt;margin-top:257.65pt;height:13.5pt;width:18.75pt;z-index:251716608;mso-width-relative:page;mso-height-relative:page;" filled="f" stroked="t" coordsize="21600,21600" o:gfxdata="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t19JzcAAAACwEAAA8AAAAAAAAAAQAgAAAAIgAAAGRycy9kb3ducmV2LnhtbFBLAQIUABQA&#10;AAAIAIdO4kAxUDj/7AEAAMYDAAAOAAAAAAAAAAEAIAAAACs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3272155</wp:posOffset>
                </wp:positionV>
                <wp:extent cx="266700" cy="209550"/>
                <wp:effectExtent l="3175" t="3810" r="15875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195060" y="4491990"/>
                          <a:ext cx="2667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7.8pt;margin-top:257.65pt;height:16.5pt;width:21pt;z-index:251715584;mso-width-relative:page;mso-height-relative:page;" filled="f" stroked="t" coordsize="21600,21600" o:gfxdata="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aw4EHbAAAACwEAAA8AAAAAAAAAAQAgAAAAIgAAAGRycy9kb3ducmV2LnhtbFBL&#10;AQIUABQAAAAIAIdO4kAusSsS8wEAANADAAAOAAAAAAAAAAEAIAAAACo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5897880</wp:posOffset>
                </wp:positionV>
                <wp:extent cx="1570990" cy="476250"/>
                <wp:effectExtent l="6350" t="6350" r="22860" b="1270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Comment on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6.55pt;margin-top:464.4pt;height:37.5pt;width:123.7pt;z-index:251708416;v-text-anchor:middle;mso-width-relative:page;mso-height-relative:page;" fillcolor="#FFFFFF [3201]" filled="t" stroked="t" coordsize="21600,21600" o:gfxdata="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DNPwdoAAAAMAQAADwAAAAAAAAABACAA&#10;AAAiAAAAZHJzL2Rvd25yZXYueG1sUEsBAhQAFAAAAAgAh07iQA7uCFV9AgAAHg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Comment on 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5088255</wp:posOffset>
                </wp:positionV>
                <wp:extent cx="1543050" cy="476250"/>
                <wp:effectExtent l="6350" t="6350" r="12700" b="127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Share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3.55pt;margin-top:400.65pt;height:37.5pt;width:121.5pt;z-index:251701248;v-text-anchor:middle;mso-width-relative:page;mso-height-relative:page;" fillcolor="#FFFFFF [3201]" filled="t" stroked="t" coordsize="21600,21600" o:gfxdata="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GH0CnZAAAACwEAAA8AAAAAAAAAAQAgAAAAIgAAAGRy&#10;cy9kb3ducmV2LnhtbFBLAQIUABQAAAAIAIdO4kBMgJhWdgIAABEFAAAOAAAAAAAAAAEAIAAAACg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Share 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4323080</wp:posOffset>
                </wp:positionV>
                <wp:extent cx="1466215" cy="476250"/>
                <wp:effectExtent l="6350" t="6350" r="13335" b="1270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Favorite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8.8pt;margin-top:340.4pt;height:37.5pt;width:115.45pt;z-index:251702272;v-text-anchor:middle;mso-width-relative:page;mso-height-relative:page;" fillcolor="#FFFFFF [3201]" filled="t" stroked="t" coordsize="21600,21600" o:gfxdata="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9ebALaAAAACwEAAA8AAAAAAAAAAQAgAAAAIgAAAGRy&#10;cy9kb3ducmV2LnhtbFBLAQIUABQAAAAIAIdO4kA5+ZObdQIAABEFAAAOAAAAAAAAAAEAIAAAACk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Favorite 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3523615</wp:posOffset>
                </wp:positionV>
                <wp:extent cx="1761490" cy="485140"/>
                <wp:effectExtent l="6350" t="6350" r="22860" b="2286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85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Change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8.3pt;margin-top:277.45pt;height:38.2pt;width:138.7pt;z-index:251707392;v-text-anchor:middle;mso-width-relative:page;mso-height-relative:page;" fillcolor="#FFFFFF [3201]" filled="t" stroked="t" coordsize="21600,21600" o:gfxdata="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qLrqTZAAAACwEAAA8AAAAAAAAAAQAg&#10;AAAAIgAAAGRycy9kb3ducmV2LnhtbFBLAQIUABQAAAAIAIdO4kA3z8cifwIAAB4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Change 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2856230</wp:posOffset>
                </wp:positionV>
                <wp:extent cx="1609725" cy="476250"/>
                <wp:effectExtent l="6350" t="6350" r="22225" b="1270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Read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4.3pt;margin-top:224.9pt;height:37.5pt;width:126.75pt;z-index:251706368;v-text-anchor:middle;mso-width-relative:page;mso-height-relative:page;" fillcolor="#FFFFFF [3201]" filled="t" stroked="t" coordsize="21600,21600" o:gfxdata="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Pofn/aAAAACwEAAA8AAAAAAAAAAQAgAAAAIgAAAGRy&#10;cy9kb3ducmV2LnhtbFBLAQIUABQAAAAIAIdO4kAyzyNgdQIAABMFAAAOAAAAAAAAAAEAIAAAACk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Read 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1532255</wp:posOffset>
                </wp:positionV>
                <wp:extent cx="1694180" cy="476250"/>
                <wp:effectExtent l="6350" t="6350" r="13970" b="1270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Publish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7.6pt;margin-top:120.65pt;height:37.5pt;width:133.4pt;z-index:251705344;v-text-anchor:middle;mso-width-relative:page;mso-height-relative:page;" fillcolor="#FFFFFF [3201]" filled="t" stroked="t" coordsize="21600,21600" o:gfxdata="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RlYP9kAAAALAQAADwAAAAAAAAABACAAAAAiAAAAZHJz&#10;L2Rvd25yZXYueG1sUEsBAhQAFAAAAAgAh07iQD14IG11AgAAEwUAAA4AAAAAAAAAAQAgAAAAKA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Publish 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932180</wp:posOffset>
                </wp:positionV>
                <wp:extent cx="1809115" cy="476250"/>
                <wp:effectExtent l="6350" t="6350" r="13335" b="1270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 Users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0.1pt;margin-top:73.4pt;height:37.5pt;width:142.45pt;z-index:251703296;v-text-anchor:middle;mso-width-relative:page;mso-height-relative:page;" fillcolor="#FFFFFF [3201]" filled="t" stroked="t" coordsize="21600,21600" o:gfxdata="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iqgT9gAAAALAQAADwAAAAAAAAABACAAAAAiAAAAZHJz&#10;L2Rvd25yZXYueG1sUEsBAhQAFAAAAAgAh07iQENaEeJ2AgAAEQUAAA4AAAAAAAAAAQAgAAAAJw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 Users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2964815</wp:posOffset>
                </wp:positionV>
                <wp:extent cx="228600" cy="133350"/>
                <wp:effectExtent l="2540" t="3810" r="16510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0635" y="4184650"/>
                          <a:ext cx="228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05pt;margin-top:233.45pt;height:10.5pt;width:18pt;z-index:251699200;mso-width-relative:page;mso-height-relative:page;" filled="f" stroked="t" coordsize="21600,21600" o:gfxdata="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AUS&#10;o9kAAAAJAQAADwAAAAAAAAABACAAAAAiAAAAZHJzL2Rvd25yZXYueG1sUEsBAhQAFAAAAAgAh07i&#10;QCWp5nHoAQAAxA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2955290</wp:posOffset>
                </wp:positionV>
                <wp:extent cx="257175" cy="152400"/>
                <wp:effectExtent l="2540" t="3810" r="6985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03935" y="4175125"/>
                          <a:ext cx="2571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.95pt;margin-top:232.7pt;height:12pt;width:20.25pt;z-index:251698176;mso-width-relative:page;mso-height-relative:page;" filled="f" stroked="t" coordsize="21600,21600" o:gfxdata="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FY1h9oAAAAKAQAADwAAAAAAAAABACAAAAAiAAAAZHJzL2Rvd25yZXYueG1sUEsB&#10;AhQAFAAAAAgAh07iQKS9x1fzAQAAzgMAAA4AAAAAAAAAAQAgAAAAKQ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2745740</wp:posOffset>
                </wp:positionV>
                <wp:extent cx="361950" cy="95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89660" y="3965575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2pt;margin-top:216.2pt;height:0.75pt;width:28.5pt;z-index:251697152;mso-width-relative:page;mso-height-relative:page;" filled="f" stroked="t" coordsize="21600,21600" o:gfxdata="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ccV7J2QAAAAkBAAAPAAAAAAAAAAEAIAAAACIAAABkcnMvZG93bnJldi54bWxQSwECFAAUAAAA&#10;CACHTuJAM0edzu0BAADM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2621915</wp:posOffset>
                </wp:positionV>
                <wp:extent cx="4445" cy="342900"/>
                <wp:effectExtent l="4445" t="0" r="1016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</wps:cNvCnPr>
                      <wps:spPr>
                        <a:xfrm>
                          <a:off x="1266190" y="3841750"/>
                          <a:ext cx="44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7pt;margin-top:206.45pt;height:27pt;width:0.35pt;z-index:251696128;mso-width-relative:page;mso-height-relative:page;" filled="f" stroked="t" coordsize="21600,21600" o:gfxdata="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TVDhdgAAAAJAQAADwAAAAAAAAABACAAAAAiAAAAZHJzL2Rvd25yZXYueG1s&#10;UEsBAhQAFAAAAAgAh07iQK2d3vz4AQAA6AMAAA4AAAAAAAAAAQAgAAAAJ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2155190</wp:posOffset>
                </wp:positionV>
                <wp:extent cx="466725" cy="466725"/>
                <wp:effectExtent l="6350" t="6350" r="22225" b="2222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2510" y="3375025"/>
                          <a:ext cx="46672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8.7pt;margin-top:169.7pt;height:36.75pt;width:36.75pt;z-index:251695104;v-text-anchor:middle;mso-width-relative:page;mso-height-relative:page;" fillcolor="#FFFFFF [3201]" filled="t" stroked="t" coordsize="21600,21600" o:gfxdata="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Mq6EV3QAAAAoBAAAPAAAAAAAAAAEA&#10;IAAAACIAAABkcnMvZG93bnJldi54bWxQSwECFAAUAAAACACHTuJAPS+Ql3wCAAAbBQAADgAAAAAA&#10;AAABACAAAAAs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759CD8"/>
    <w:multiLevelType w:val="singleLevel"/>
    <w:tmpl w:val="E2759C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250358EE"/>
    <w:multiLevelType w:val="singleLevel"/>
    <w:tmpl w:val="250358E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64BA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7E765A"/>
    <w:rsid w:val="0B2F4334"/>
    <w:rsid w:val="0C020E1C"/>
    <w:rsid w:val="0E0B32D0"/>
    <w:rsid w:val="0ED147C4"/>
    <w:rsid w:val="1086714B"/>
    <w:rsid w:val="161B745F"/>
    <w:rsid w:val="1DAE0810"/>
    <w:rsid w:val="249D0FC5"/>
    <w:rsid w:val="2E3C22CE"/>
    <w:rsid w:val="450F427E"/>
    <w:rsid w:val="482E574A"/>
    <w:rsid w:val="49A64BAC"/>
    <w:rsid w:val="500A4514"/>
    <w:rsid w:val="5B653C0C"/>
    <w:rsid w:val="5E592000"/>
    <w:rsid w:val="625F7B4F"/>
    <w:rsid w:val="6C421BC0"/>
    <w:rsid w:val="6FE565ED"/>
    <w:rsid w:val="70097900"/>
    <w:rsid w:val="70F12CF2"/>
    <w:rsid w:val="7DCF239E"/>
    <w:rsid w:val="7F2E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6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2023-07-17T09:46:00Z</dcterms:created>
  <dc:creator>vaishu vishnuraman</dc:creator>
  <cp:lastModifiedBy>vaishu vishnuraman</cp:lastModifiedBy>
  <dcterms:modified xsi:type="dcterms:W3CDTF">2023-07-18T11:17:07Z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2082B8D1D1AC42C2BA20A10048BE667E</vt:lpwstr>
  </property>
</Properties>
</file>