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lang w:val="en-US"/>
        </w:rPr>
      </w:pPr>
      <w:r>
        <w:rPr>
          <w:rFonts w:ascii="Times New Roman" w:hAnsi="Times New Roman" w:cs="Times New Roman"/>
          <w:b/>
          <w:bCs/>
          <w:sz w:val="36"/>
          <w:szCs w:val="36"/>
        </w:rPr>
        <w:t xml:space="preserve">Activity </w:t>
      </w:r>
      <w:r>
        <w:rPr>
          <w:rFonts w:hint="default" w:ascii="Times New Roman" w:hAnsi="Times New Roman" w:cs="Times New Roman"/>
          <w:b/>
          <w:bCs/>
          <w:sz w:val="36"/>
          <w:szCs w:val="36"/>
          <w:lang w:val="en-US"/>
        </w:rPr>
        <w:t>4</w:t>
      </w:r>
    </w:p>
    <w:p>
      <w:pPr>
        <w:rPr>
          <w:rFonts w:ascii="Times New Roman" w:hAnsi="Times New Roman" w:cs="Times New Roman"/>
          <w:b/>
          <w:bCs/>
          <w:sz w:val="36"/>
          <w:szCs w:val="36"/>
        </w:rPr>
      </w:pPr>
      <w:r>
        <w:rPr>
          <w:rFonts w:ascii="Times New Roman" w:hAnsi="Times New Roman" w:cs="Times New Roman"/>
          <w:b/>
          <w:bCs/>
          <w:sz w:val="36"/>
          <w:szCs w:val="36"/>
        </w:rPr>
        <w:t>Name:Nishanthini V</w:t>
      </w:r>
    </w:p>
    <w:p>
      <w:pPr>
        <w:rPr>
          <w:rFonts w:ascii="Times New Roman" w:hAnsi="Times New Roman" w:cs="Times New Roman"/>
          <w:b/>
          <w:bCs/>
          <w:sz w:val="36"/>
          <w:szCs w:val="36"/>
        </w:rPr>
      </w:pPr>
      <w:r>
        <w:rPr>
          <w:rFonts w:ascii="Times New Roman" w:hAnsi="Times New Roman" w:cs="Times New Roman"/>
          <w:b/>
          <w:bCs/>
          <w:sz w:val="36"/>
          <w:szCs w:val="36"/>
        </w:rPr>
        <w:t>Batch No:2022-9615</w:t>
      </w:r>
    </w:p>
    <w:p>
      <w:pPr>
        <w:rPr>
          <w:rFonts w:ascii="Times New Roman" w:hAnsi="Times New Roman" w:cs="Times New Roman"/>
          <w:b/>
          <w:bCs/>
          <w:sz w:val="36"/>
          <w:szCs w:val="36"/>
        </w:rPr>
      </w:pPr>
      <w:r>
        <w:rPr>
          <w:rFonts w:ascii="Times New Roman" w:hAnsi="Times New Roman" w:cs="Times New Roman"/>
          <w:b/>
          <w:bCs/>
          <w:sz w:val="36"/>
          <w:szCs w:val="36"/>
        </w:rPr>
        <w:t>Enroll number: EBEON0323765163</w:t>
      </w:r>
    </w:p>
    <w:p>
      <w:pPr>
        <w:jc w:val="center"/>
        <w:rPr>
          <w:rFonts w:hint="default" w:ascii="Times New Roman" w:hAnsi="Times New Roman" w:cs="Times New Roman"/>
          <w:b/>
          <w:bCs/>
          <w:color w:val="auto"/>
          <w:sz w:val="28"/>
          <w:szCs w:val="28"/>
          <w:shd w:val="clear" w:color="auto" w:fill="auto"/>
        </w:rPr>
      </w:pPr>
    </w:p>
    <w:p>
      <w:pPr>
        <w:jc w:val="center"/>
        <w:rPr>
          <w:rFonts w:hint="default" w:ascii="Times New Roman" w:hAnsi="Times New Roman" w:cs="Times New Roman"/>
          <w:b/>
          <w:bCs/>
          <w:color w:val="auto"/>
          <w:sz w:val="28"/>
          <w:szCs w:val="28"/>
          <w:shd w:val="clear" w:color="auto" w:fill="auto"/>
        </w:rPr>
      </w:pPr>
      <w:r>
        <w:rPr>
          <w:rFonts w:hint="default" w:ascii="Times New Roman" w:hAnsi="Times New Roman" w:cs="Times New Roman"/>
          <w:b/>
          <w:bCs/>
          <w:color w:val="auto"/>
          <w:sz w:val="28"/>
          <w:szCs w:val="28"/>
          <w:shd w:val="clear" w:color="auto" w:fill="auto"/>
        </w:rPr>
        <w:t>SEARCHING ALGORITHM</w:t>
      </w:r>
    </w:p>
    <w:p>
      <w:pPr>
        <w:rPr>
          <w:rFonts w:hint="default" w:ascii="Times New Roman" w:hAnsi="Times New Roman" w:eastAsia="Segoe UI" w:cs="Times New Roman"/>
          <w:i w:val="0"/>
          <w:iCs w:val="0"/>
          <w:caps w:val="0"/>
          <w:color w:val="auto"/>
          <w:spacing w:val="0"/>
          <w:sz w:val="28"/>
          <w:szCs w:val="28"/>
          <w:shd w:val="clear" w:color="auto" w:fill="auto"/>
        </w:rPr>
      </w:pPr>
      <w:r>
        <w:rPr>
          <w:rFonts w:hint="default" w:ascii="Times New Roman" w:hAnsi="Times New Roman" w:eastAsia="Segoe UI" w:cs="Times New Roman"/>
          <w:i w:val="0"/>
          <w:iCs w:val="0"/>
          <w:caps w:val="0"/>
          <w:color w:val="auto"/>
          <w:spacing w:val="0"/>
          <w:sz w:val="28"/>
          <w:szCs w:val="28"/>
          <w:shd w:val="clear" w:color="auto" w:fill="auto"/>
        </w:rPr>
        <w:t>A searching algorithm is a procedure for finding a specific value, or a set of values, within a given data structure. The most common data structures used in searching algorithms are arrays, linked lists, trees, and graphs.</w:t>
      </w:r>
    </w:p>
    <w:p>
      <w:pPr>
        <w:rPr>
          <w:rFonts w:ascii="Segoe UI" w:hAnsi="Segoe UI" w:eastAsia="Segoe UI" w:cs="Segoe UI"/>
          <w:i w:val="0"/>
          <w:iCs w:val="0"/>
          <w:caps w:val="0"/>
          <w:color w:val="D1D5DB"/>
          <w:spacing w:val="0"/>
          <w:sz w:val="28"/>
          <w:szCs w:val="28"/>
          <w:shd w:val="clear" w:fill="444654"/>
        </w:rPr>
      </w:pPr>
    </w:p>
    <w:p>
      <w:pPr>
        <w:rPr>
          <w:rFonts w:hint="default" w:ascii="Times New Roman" w:hAnsi="Times New Roman" w:eastAsia="Segoe UI" w:cs="Times New Roman"/>
          <w:i w:val="0"/>
          <w:iCs w:val="0"/>
          <w:caps w:val="0"/>
          <w:color w:val="auto"/>
          <w:spacing w:val="0"/>
          <w:sz w:val="28"/>
          <w:szCs w:val="28"/>
          <w:shd w:val="clear" w:color="auto" w:fill="auto"/>
        </w:rPr>
      </w:pPr>
      <w:r>
        <w:rPr>
          <w:rFonts w:hint="default" w:ascii="Times New Roman" w:hAnsi="Times New Roman" w:eastAsia="Segoe UI" w:cs="Times New Roman"/>
          <w:i w:val="0"/>
          <w:iCs w:val="0"/>
          <w:caps w:val="0"/>
          <w:color w:val="auto"/>
          <w:spacing w:val="0"/>
          <w:sz w:val="28"/>
          <w:szCs w:val="28"/>
          <w:shd w:val="clear" w:color="auto" w:fill="auto"/>
        </w:rPr>
        <w:t>There are two main types of searching algorithms</w:t>
      </w:r>
    </w:p>
    <w:p>
      <w:pPr>
        <w:numPr>
          <w:ilvl w:val="0"/>
          <w:numId w:val="11"/>
        </w:numPr>
        <w:ind w:left="420" w:leftChars="0" w:hanging="420" w:firstLineChars="0"/>
        <w:rPr>
          <w:rFonts w:hint="default" w:ascii="Times New Roman" w:hAnsi="Times New Roman" w:eastAsia="Segoe UI" w:cs="Times New Roman"/>
          <w:i w:val="0"/>
          <w:iCs w:val="0"/>
          <w:caps w:val="0"/>
          <w:color w:val="auto"/>
          <w:spacing w:val="0"/>
          <w:sz w:val="28"/>
          <w:szCs w:val="28"/>
          <w:shd w:val="clear" w:color="auto" w:fill="auto"/>
        </w:rPr>
      </w:pPr>
      <w:r>
        <w:rPr>
          <w:rFonts w:hint="default" w:ascii="Times New Roman" w:hAnsi="Times New Roman" w:eastAsia="Segoe UI" w:cs="Times New Roman"/>
          <w:i w:val="0"/>
          <w:iCs w:val="0"/>
          <w:caps w:val="0"/>
          <w:color w:val="auto"/>
          <w:spacing w:val="0"/>
          <w:sz w:val="28"/>
          <w:szCs w:val="28"/>
          <w:shd w:val="clear" w:color="auto" w:fill="auto"/>
        </w:rPr>
        <w:t>Sequential Search</w:t>
      </w:r>
    </w:p>
    <w:p>
      <w:pPr>
        <w:numPr>
          <w:ilvl w:val="0"/>
          <w:numId w:val="11"/>
        </w:numPr>
        <w:ind w:left="420" w:leftChars="0" w:hanging="420" w:firstLineChars="0"/>
        <w:rPr>
          <w:rFonts w:hint="default" w:ascii="Times New Roman" w:hAnsi="Times New Roman" w:eastAsia="Segoe UI" w:cs="Times New Roman"/>
          <w:i w:val="0"/>
          <w:iCs w:val="0"/>
          <w:caps w:val="0"/>
          <w:color w:val="auto"/>
          <w:spacing w:val="0"/>
          <w:sz w:val="28"/>
          <w:szCs w:val="28"/>
          <w:shd w:val="clear" w:color="auto" w:fill="auto"/>
        </w:rPr>
      </w:pPr>
      <w:r>
        <w:rPr>
          <w:rFonts w:hint="default" w:ascii="Times New Roman" w:hAnsi="Times New Roman" w:eastAsia="Segoe UI" w:cs="Times New Roman"/>
          <w:i w:val="0"/>
          <w:iCs w:val="0"/>
          <w:caps w:val="0"/>
          <w:color w:val="auto"/>
          <w:spacing w:val="0"/>
          <w:sz w:val="28"/>
          <w:szCs w:val="28"/>
          <w:shd w:val="clear" w:color="auto" w:fill="auto"/>
        </w:rPr>
        <w:t>Binary Search</w:t>
      </w:r>
    </w:p>
    <w:p>
      <w:pPr>
        <w:rPr>
          <w:rFonts w:hint="default" w:ascii="Times New Roman" w:hAnsi="Times New Roman" w:eastAsia="Segoe UI" w:cs="Times New Roman"/>
          <w:i w:val="0"/>
          <w:iCs w:val="0"/>
          <w:caps w:val="0"/>
          <w:color w:val="auto"/>
          <w:spacing w:val="0"/>
          <w:sz w:val="28"/>
          <w:szCs w:val="28"/>
          <w:shd w:val="clear" w:color="auto" w:fill="auto"/>
        </w:rPr>
      </w:pPr>
    </w:p>
    <w:p>
      <w:pPr>
        <w:rPr>
          <w:rFonts w:hint="default" w:ascii="Times New Roman" w:hAnsi="Times New Roman" w:eastAsia="Segoe UI" w:cs="Times New Roman"/>
          <w:i w:val="0"/>
          <w:iCs w:val="0"/>
          <w:caps w:val="0"/>
          <w:color w:val="auto"/>
          <w:spacing w:val="0"/>
          <w:sz w:val="28"/>
          <w:szCs w:val="28"/>
          <w:shd w:val="clear" w:color="auto" w:fill="auto"/>
        </w:rPr>
      </w:pPr>
      <w:r>
        <w:rPr>
          <w:rFonts w:hint="default" w:ascii="Times New Roman" w:hAnsi="Times New Roman" w:eastAsia="Segoe UI" w:cs="Times New Roman"/>
          <w:b/>
          <w:bCs/>
          <w:i w:val="0"/>
          <w:iCs w:val="0"/>
          <w:caps w:val="0"/>
          <w:color w:val="auto"/>
          <w:spacing w:val="0"/>
          <w:sz w:val="28"/>
          <w:szCs w:val="28"/>
          <w:shd w:val="clear" w:color="auto" w:fill="auto"/>
        </w:rPr>
        <w:t>Sequential Search</w:t>
      </w:r>
      <w:r>
        <w:rPr>
          <w:rFonts w:hint="default" w:ascii="Times New Roman" w:hAnsi="Times New Roman" w:eastAsia="Segoe UI" w:cs="Times New Roman"/>
          <w:i w:val="0"/>
          <w:iCs w:val="0"/>
          <w:caps w:val="0"/>
          <w:color w:val="auto"/>
          <w:spacing w:val="0"/>
          <w:sz w:val="28"/>
          <w:szCs w:val="28"/>
          <w:shd w:val="clear" w:color="auto" w:fill="auto"/>
        </w:rPr>
        <w:t>: This algorithm, also known as linear search, works by iterating through each element in a given data structure, such as an array or a list, and comparing it to the target value until a match is found or the end of the data structure is reached. Sequential search is simple and straightforward but can be slow for large data sets.</w:t>
      </w:r>
    </w:p>
    <w:p>
      <w:pPr>
        <w:rPr>
          <w:rFonts w:hint="default" w:ascii="Times New Roman" w:hAnsi="Times New Roman" w:eastAsia="Segoe UI" w:cs="Times New Roman"/>
          <w:i w:val="0"/>
          <w:iCs w:val="0"/>
          <w:caps w:val="0"/>
          <w:color w:val="auto"/>
          <w:spacing w:val="0"/>
          <w:sz w:val="28"/>
          <w:szCs w:val="28"/>
          <w:shd w:val="clear" w:color="auto" w:fill="auto"/>
        </w:rPr>
      </w:pPr>
    </w:p>
    <w:p>
      <w:pPr>
        <w:jc w:val="center"/>
        <w:rPr>
          <w:rFonts w:hint="default" w:ascii="Times New Roman" w:hAnsi="Times New Roman" w:eastAsia="Segoe UI" w:cs="Times New Roman"/>
          <w:i w:val="0"/>
          <w:iCs w:val="0"/>
          <w:caps w:val="0"/>
          <w:color w:val="auto"/>
          <w:spacing w:val="0"/>
          <w:sz w:val="28"/>
          <w:szCs w:val="28"/>
          <w:shd w:val="clear" w:color="auto" w:fill="auto"/>
          <w:lang w:val="en-US"/>
        </w:rPr>
      </w:pPr>
      <w:r>
        <w:rPr>
          <w:rFonts w:hint="default" w:ascii="Times New Roman" w:hAnsi="Times New Roman" w:eastAsia="Segoe UI" w:cs="Times New Roman"/>
          <w:i w:val="0"/>
          <w:iCs w:val="0"/>
          <w:caps w:val="0"/>
          <w:color w:val="auto"/>
          <w:spacing w:val="0"/>
          <w:sz w:val="28"/>
          <w:szCs w:val="28"/>
          <w:shd w:val="clear" w:color="auto" w:fill="auto"/>
          <w:lang w:val="en-US"/>
        </w:rPr>
        <w:drawing>
          <wp:inline distT="0" distB="0" distL="114300" distR="114300">
            <wp:extent cx="3452495" cy="1290320"/>
            <wp:effectExtent l="0" t="0" r="14605" b="5080"/>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pic:cNvPicPr>
                      <a:picLocks noChangeAspect="1"/>
                    </pic:cNvPicPr>
                  </pic:nvPicPr>
                  <pic:blipFill>
                    <a:blip r:embed="rId6"/>
                    <a:stretch>
                      <a:fillRect/>
                    </a:stretch>
                  </pic:blipFill>
                  <pic:spPr>
                    <a:xfrm>
                      <a:off x="0" y="0"/>
                      <a:ext cx="3452495" cy="1290320"/>
                    </a:xfrm>
                    <a:prstGeom prst="rect">
                      <a:avLst/>
                    </a:prstGeom>
                  </pic:spPr>
                </pic:pic>
              </a:graphicData>
            </a:graphic>
          </wp:inline>
        </w:drawing>
      </w:r>
    </w:p>
    <w:p>
      <w:pPr>
        <w:jc w:val="center"/>
        <w:rPr>
          <w:rFonts w:hint="default" w:ascii="Times New Roman" w:hAnsi="Times New Roman" w:eastAsia="Segoe UI"/>
          <w:i w:val="0"/>
          <w:iCs w:val="0"/>
          <w:caps w:val="0"/>
          <w:color w:val="auto"/>
          <w:spacing w:val="0"/>
          <w:sz w:val="28"/>
          <w:szCs w:val="28"/>
          <w:shd w:val="clear" w:color="auto" w:fill="auto"/>
          <w:lang w:val="en-US"/>
        </w:rPr>
      </w:pPr>
    </w:p>
    <w:p>
      <w:pPr>
        <w:jc w:val="center"/>
        <w:rPr>
          <w:rFonts w:hint="default" w:ascii="Times New Roman" w:hAnsi="Times New Roman" w:eastAsia="Segoe UI"/>
          <w:i w:val="0"/>
          <w:iCs w:val="0"/>
          <w:caps w:val="0"/>
          <w:color w:val="auto"/>
          <w:spacing w:val="0"/>
          <w:sz w:val="28"/>
          <w:szCs w:val="28"/>
          <w:shd w:val="clear" w:color="auto" w:fill="auto"/>
          <w:lang w:val="en-US"/>
        </w:rPr>
      </w:pPr>
    </w:p>
    <w:p>
      <w:pPr>
        <w:jc w:val="left"/>
        <w:rPr>
          <w:rFonts w:hint="default" w:ascii="Times New Roman" w:hAnsi="Times New Roman" w:eastAsia="Segoe UI"/>
          <w:i w:val="0"/>
          <w:iCs w:val="0"/>
          <w:caps w:val="0"/>
          <w:color w:val="auto"/>
          <w:spacing w:val="0"/>
          <w:sz w:val="28"/>
          <w:szCs w:val="28"/>
          <w:shd w:val="clear" w:color="auto" w:fill="auto"/>
          <w:lang w:val="en-US"/>
        </w:rPr>
      </w:pPr>
    </w:p>
    <w:p>
      <w:pPr>
        <w:jc w:val="left"/>
        <w:rPr>
          <w:rFonts w:hint="default" w:ascii="Times New Roman" w:hAnsi="Times New Roman" w:eastAsia="Segoe UI"/>
          <w:i w:val="0"/>
          <w:iCs w:val="0"/>
          <w:caps w:val="0"/>
          <w:color w:val="auto"/>
          <w:spacing w:val="0"/>
          <w:sz w:val="28"/>
          <w:szCs w:val="28"/>
          <w:shd w:val="clear" w:color="auto" w:fill="auto"/>
          <w:lang w:val="en-US"/>
        </w:rPr>
      </w:pPr>
      <w:r>
        <w:rPr>
          <w:rFonts w:hint="default" w:ascii="Times New Roman" w:hAnsi="Times New Roman" w:eastAsia="Segoe UI"/>
          <w:b/>
          <w:bCs/>
          <w:i w:val="0"/>
          <w:iCs w:val="0"/>
          <w:caps w:val="0"/>
          <w:color w:val="auto"/>
          <w:spacing w:val="0"/>
          <w:sz w:val="28"/>
          <w:szCs w:val="28"/>
          <w:shd w:val="clear" w:color="auto" w:fill="auto"/>
          <w:lang w:val="en-US"/>
        </w:rPr>
        <w:t>Step 1</w:t>
      </w:r>
      <w:r>
        <w:rPr>
          <w:rFonts w:hint="default" w:ascii="Times New Roman" w:hAnsi="Times New Roman" w:eastAsia="Segoe UI"/>
          <w:i w:val="0"/>
          <w:iCs w:val="0"/>
          <w:caps w:val="0"/>
          <w:color w:val="auto"/>
          <w:spacing w:val="0"/>
          <w:sz w:val="28"/>
          <w:szCs w:val="28"/>
          <w:shd w:val="clear" w:color="auto" w:fill="auto"/>
          <w:lang w:val="en-US"/>
        </w:rPr>
        <w:t>: First, read the search element (Target element) in the array.</w:t>
      </w:r>
    </w:p>
    <w:p>
      <w:pPr>
        <w:jc w:val="left"/>
        <w:rPr>
          <w:rFonts w:hint="default" w:ascii="Times New Roman" w:hAnsi="Times New Roman" w:eastAsia="Segoe UI"/>
          <w:i w:val="0"/>
          <w:iCs w:val="0"/>
          <w:caps w:val="0"/>
          <w:color w:val="auto"/>
          <w:spacing w:val="0"/>
          <w:sz w:val="28"/>
          <w:szCs w:val="28"/>
          <w:shd w:val="clear" w:color="auto" w:fill="auto"/>
          <w:lang w:val="en-US"/>
        </w:rPr>
      </w:pPr>
      <w:r>
        <w:rPr>
          <w:rFonts w:hint="default" w:ascii="Times New Roman" w:hAnsi="Times New Roman" w:eastAsia="Segoe UI"/>
          <w:b/>
          <w:bCs/>
          <w:i w:val="0"/>
          <w:iCs w:val="0"/>
          <w:caps w:val="0"/>
          <w:color w:val="auto"/>
          <w:spacing w:val="0"/>
          <w:sz w:val="28"/>
          <w:szCs w:val="28"/>
          <w:shd w:val="clear" w:color="auto" w:fill="auto"/>
          <w:lang w:val="en-US"/>
        </w:rPr>
        <w:t>Step 2</w:t>
      </w:r>
      <w:r>
        <w:rPr>
          <w:rFonts w:hint="default" w:ascii="Times New Roman" w:hAnsi="Times New Roman" w:eastAsia="Segoe UI"/>
          <w:i w:val="0"/>
          <w:iCs w:val="0"/>
          <w:caps w:val="0"/>
          <w:color w:val="auto"/>
          <w:spacing w:val="0"/>
          <w:sz w:val="28"/>
          <w:szCs w:val="28"/>
          <w:shd w:val="clear" w:color="auto" w:fill="auto"/>
          <w:lang w:val="en-US"/>
        </w:rPr>
        <w:t>: In the second step compare the search element with the first</w:t>
      </w:r>
    </w:p>
    <w:p>
      <w:pPr>
        <w:jc w:val="left"/>
        <w:rPr>
          <w:rFonts w:hint="default" w:ascii="Times New Roman" w:hAnsi="Times New Roman" w:eastAsia="Segoe UI"/>
          <w:i w:val="0"/>
          <w:iCs w:val="0"/>
          <w:caps w:val="0"/>
          <w:color w:val="auto"/>
          <w:spacing w:val="0"/>
          <w:sz w:val="28"/>
          <w:szCs w:val="28"/>
          <w:shd w:val="clear" w:color="auto" w:fill="auto"/>
          <w:lang w:val="en-US"/>
        </w:rPr>
      </w:pPr>
      <w:r>
        <w:rPr>
          <w:rFonts w:hint="default" w:ascii="Times New Roman" w:hAnsi="Times New Roman" w:eastAsia="Segoe UI"/>
          <w:i w:val="0"/>
          <w:iCs w:val="0"/>
          <w:caps w:val="0"/>
          <w:color w:val="auto"/>
          <w:spacing w:val="0"/>
          <w:sz w:val="28"/>
          <w:szCs w:val="28"/>
          <w:shd w:val="clear" w:color="auto" w:fill="auto"/>
          <w:lang w:val="en-US"/>
        </w:rPr>
        <w:t>element in the array.</w:t>
      </w:r>
    </w:p>
    <w:p>
      <w:pPr>
        <w:jc w:val="left"/>
        <w:rPr>
          <w:rFonts w:hint="default" w:ascii="Times New Roman" w:hAnsi="Times New Roman" w:eastAsia="Segoe UI"/>
          <w:i w:val="0"/>
          <w:iCs w:val="0"/>
          <w:caps w:val="0"/>
          <w:color w:val="auto"/>
          <w:spacing w:val="0"/>
          <w:sz w:val="28"/>
          <w:szCs w:val="28"/>
          <w:shd w:val="clear" w:color="auto" w:fill="auto"/>
          <w:lang w:val="en-US"/>
        </w:rPr>
      </w:pPr>
      <w:r>
        <w:rPr>
          <w:rFonts w:hint="default" w:ascii="Times New Roman" w:hAnsi="Times New Roman" w:eastAsia="Segoe UI"/>
          <w:b/>
          <w:bCs/>
          <w:i w:val="0"/>
          <w:iCs w:val="0"/>
          <w:caps w:val="0"/>
          <w:color w:val="auto"/>
          <w:spacing w:val="0"/>
          <w:sz w:val="28"/>
          <w:szCs w:val="28"/>
          <w:shd w:val="clear" w:color="auto" w:fill="auto"/>
          <w:lang w:val="en-US"/>
        </w:rPr>
        <w:t>Step 3</w:t>
      </w:r>
      <w:r>
        <w:rPr>
          <w:rFonts w:hint="default" w:ascii="Times New Roman" w:hAnsi="Times New Roman" w:eastAsia="Segoe UI"/>
          <w:i w:val="0"/>
          <w:iCs w:val="0"/>
          <w:caps w:val="0"/>
          <w:color w:val="auto"/>
          <w:spacing w:val="0"/>
          <w:sz w:val="28"/>
          <w:szCs w:val="28"/>
          <w:shd w:val="clear" w:color="auto" w:fill="auto"/>
          <w:lang w:val="en-US"/>
        </w:rPr>
        <w:t>: If both are matched, display “Target element is found” and</w:t>
      </w:r>
    </w:p>
    <w:p>
      <w:pPr>
        <w:jc w:val="left"/>
        <w:rPr>
          <w:rFonts w:hint="default" w:ascii="Times New Roman" w:hAnsi="Times New Roman" w:eastAsia="Segoe UI"/>
          <w:i w:val="0"/>
          <w:iCs w:val="0"/>
          <w:caps w:val="0"/>
          <w:color w:val="auto"/>
          <w:spacing w:val="0"/>
          <w:sz w:val="28"/>
          <w:szCs w:val="28"/>
          <w:shd w:val="clear" w:color="auto" w:fill="auto"/>
          <w:lang w:val="en-US"/>
        </w:rPr>
      </w:pPr>
      <w:r>
        <w:rPr>
          <w:rFonts w:hint="default" w:ascii="Times New Roman" w:hAnsi="Times New Roman" w:eastAsia="Segoe UI"/>
          <w:i w:val="0"/>
          <w:iCs w:val="0"/>
          <w:caps w:val="0"/>
          <w:color w:val="auto"/>
          <w:spacing w:val="0"/>
          <w:sz w:val="28"/>
          <w:szCs w:val="28"/>
          <w:shd w:val="clear" w:color="auto" w:fill="auto"/>
          <w:lang w:val="en-US"/>
        </w:rPr>
        <w:t>terminate the Linear Search function.</w:t>
      </w:r>
    </w:p>
    <w:p>
      <w:pPr>
        <w:jc w:val="left"/>
        <w:rPr>
          <w:rFonts w:hint="default" w:ascii="Times New Roman" w:hAnsi="Times New Roman" w:eastAsia="Segoe UI"/>
          <w:i w:val="0"/>
          <w:iCs w:val="0"/>
          <w:caps w:val="0"/>
          <w:color w:val="auto"/>
          <w:spacing w:val="0"/>
          <w:sz w:val="28"/>
          <w:szCs w:val="28"/>
          <w:shd w:val="clear" w:color="auto" w:fill="auto"/>
          <w:lang w:val="en-US"/>
        </w:rPr>
      </w:pPr>
      <w:r>
        <w:rPr>
          <w:rFonts w:hint="default" w:ascii="Times New Roman" w:hAnsi="Times New Roman" w:eastAsia="Segoe UI"/>
          <w:b/>
          <w:bCs/>
          <w:i w:val="0"/>
          <w:iCs w:val="0"/>
          <w:caps w:val="0"/>
          <w:color w:val="auto"/>
          <w:spacing w:val="0"/>
          <w:sz w:val="28"/>
          <w:szCs w:val="28"/>
          <w:shd w:val="clear" w:color="auto" w:fill="auto"/>
          <w:lang w:val="en-US"/>
        </w:rPr>
        <w:t>Step 4</w:t>
      </w:r>
      <w:r>
        <w:rPr>
          <w:rFonts w:hint="default" w:ascii="Times New Roman" w:hAnsi="Times New Roman" w:eastAsia="Segoe UI"/>
          <w:i w:val="0"/>
          <w:iCs w:val="0"/>
          <w:caps w:val="0"/>
          <w:color w:val="auto"/>
          <w:spacing w:val="0"/>
          <w:sz w:val="28"/>
          <w:szCs w:val="28"/>
          <w:shd w:val="clear" w:color="auto" w:fill="auto"/>
          <w:lang w:val="en-US"/>
        </w:rPr>
        <w:t>: If both are not matched, compare the search element with the next</w:t>
      </w:r>
    </w:p>
    <w:p>
      <w:pPr>
        <w:jc w:val="left"/>
        <w:rPr>
          <w:rFonts w:hint="default" w:ascii="Times New Roman" w:hAnsi="Times New Roman" w:eastAsia="Segoe UI"/>
          <w:i w:val="0"/>
          <w:iCs w:val="0"/>
          <w:caps w:val="0"/>
          <w:color w:val="auto"/>
          <w:spacing w:val="0"/>
          <w:sz w:val="28"/>
          <w:szCs w:val="28"/>
          <w:shd w:val="clear" w:color="auto" w:fill="auto"/>
          <w:lang w:val="en-US"/>
        </w:rPr>
      </w:pPr>
      <w:r>
        <w:rPr>
          <w:rFonts w:hint="default" w:ascii="Times New Roman" w:hAnsi="Times New Roman" w:eastAsia="Segoe UI"/>
          <w:i w:val="0"/>
          <w:iCs w:val="0"/>
          <w:caps w:val="0"/>
          <w:color w:val="auto"/>
          <w:spacing w:val="0"/>
          <w:sz w:val="28"/>
          <w:szCs w:val="28"/>
          <w:shd w:val="clear" w:color="auto" w:fill="auto"/>
          <w:lang w:val="en-US"/>
        </w:rPr>
        <w:t>element in the array.</w:t>
      </w:r>
    </w:p>
    <w:p>
      <w:pPr>
        <w:jc w:val="left"/>
        <w:rPr>
          <w:rFonts w:hint="default" w:ascii="Times New Roman" w:hAnsi="Times New Roman" w:eastAsia="Segoe UI"/>
          <w:i w:val="0"/>
          <w:iCs w:val="0"/>
          <w:caps w:val="0"/>
          <w:color w:val="auto"/>
          <w:spacing w:val="0"/>
          <w:sz w:val="28"/>
          <w:szCs w:val="28"/>
          <w:shd w:val="clear" w:color="auto" w:fill="auto"/>
          <w:lang w:val="en-US"/>
        </w:rPr>
      </w:pPr>
      <w:r>
        <w:rPr>
          <w:rFonts w:hint="default" w:ascii="Times New Roman" w:hAnsi="Times New Roman" w:eastAsia="Segoe UI"/>
          <w:b/>
          <w:bCs/>
          <w:i w:val="0"/>
          <w:iCs w:val="0"/>
          <w:caps w:val="0"/>
          <w:color w:val="auto"/>
          <w:spacing w:val="0"/>
          <w:sz w:val="28"/>
          <w:szCs w:val="28"/>
          <w:shd w:val="clear" w:color="auto" w:fill="auto"/>
          <w:lang w:val="en-US"/>
        </w:rPr>
        <w:t>Step 5</w:t>
      </w:r>
      <w:r>
        <w:rPr>
          <w:rFonts w:hint="default" w:ascii="Times New Roman" w:hAnsi="Times New Roman" w:eastAsia="Segoe UI"/>
          <w:i w:val="0"/>
          <w:iCs w:val="0"/>
          <w:caps w:val="0"/>
          <w:color w:val="auto"/>
          <w:spacing w:val="0"/>
          <w:sz w:val="28"/>
          <w:szCs w:val="28"/>
          <w:shd w:val="clear" w:color="auto" w:fill="auto"/>
          <w:lang w:val="en-US"/>
        </w:rPr>
        <w:t>: In this step, repeat steps 3 and 4 until the search (Target) element</w:t>
      </w:r>
    </w:p>
    <w:p>
      <w:pPr>
        <w:jc w:val="left"/>
        <w:rPr>
          <w:rFonts w:hint="default" w:ascii="Times New Roman" w:hAnsi="Times New Roman" w:eastAsia="Segoe UI"/>
          <w:i w:val="0"/>
          <w:iCs w:val="0"/>
          <w:caps w:val="0"/>
          <w:color w:val="auto"/>
          <w:spacing w:val="0"/>
          <w:sz w:val="28"/>
          <w:szCs w:val="28"/>
          <w:shd w:val="clear" w:color="auto" w:fill="auto"/>
          <w:lang w:val="en-US"/>
        </w:rPr>
      </w:pPr>
      <w:r>
        <w:rPr>
          <w:rFonts w:hint="default" w:ascii="Times New Roman" w:hAnsi="Times New Roman" w:eastAsia="Segoe UI"/>
          <w:i w:val="0"/>
          <w:iCs w:val="0"/>
          <w:caps w:val="0"/>
          <w:color w:val="auto"/>
          <w:spacing w:val="0"/>
          <w:sz w:val="28"/>
          <w:szCs w:val="28"/>
          <w:shd w:val="clear" w:color="auto" w:fill="auto"/>
          <w:lang w:val="en-US"/>
        </w:rPr>
        <w:t>is compared with the last element of the array.</w:t>
      </w:r>
    </w:p>
    <w:p>
      <w:pPr>
        <w:jc w:val="left"/>
        <w:rPr>
          <w:rFonts w:hint="default" w:ascii="Times New Roman" w:hAnsi="Times New Roman" w:eastAsia="Segoe UI"/>
          <w:i w:val="0"/>
          <w:iCs w:val="0"/>
          <w:caps w:val="0"/>
          <w:color w:val="auto"/>
          <w:spacing w:val="0"/>
          <w:sz w:val="28"/>
          <w:szCs w:val="28"/>
          <w:shd w:val="clear" w:color="auto" w:fill="auto"/>
          <w:lang w:val="en-US"/>
        </w:rPr>
      </w:pPr>
      <w:r>
        <w:rPr>
          <w:rFonts w:hint="default" w:ascii="Times New Roman" w:hAnsi="Times New Roman" w:eastAsia="Segoe UI"/>
          <w:b/>
          <w:bCs/>
          <w:i w:val="0"/>
          <w:iCs w:val="0"/>
          <w:caps w:val="0"/>
          <w:color w:val="auto"/>
          <w:spacing w:val="0"/>
          <w:sz w:val="28"/>
          <w:szCs w:val="28"/>
          <w:shd w:val="clear" w:color="auto" w:fill="auto"/>
          <w:lang w:val="en-US"/>
        </w:rPr>
        <w:t>Step 6</w:t>
      </w:r>
      <w:r>
        <w:rPr>
          <w:rFonts w:hint="default" w:ascii="Times New Roman" w:hAnsi="Times New Roman" w:eastAsia="Segoe UI"/>
          <w:i w:val="0"/>
          <w:iCs w:val="0"/>
          <w:caps w:val="0"/>
          <w:color w:val="auto"/>
          <w:spacing w:val="0"/>
          <w:sz w:val="28"/>
          <w:szCs w:val="28"/>
          <w:shd w:val="clear" w:color="auto" w:fill="auto"/>
          <w:lang w:val="en-US"/>
        </w:rPr>
        <w:t>: If the last element in the list does not match, the Linear Search</w:t>
      </w:r>
    </w:p>
    <w:p>
      <w:pPr>
        <w:jc w:val="left"/>
        <w:rPr>
          <w:rFonts w:hint="default" w:ascii="Times New Roman" w:hAnsi="Times New Roman" w:eastAsia="Segoe UI" w:cs="Times New Roman"/>
          <w:i w:val="0"/>
          <w:iCs w:val="0"/>
          <w:caps w:val="0"/>
          <w:color w:val="auto"/>
          <w:spacing w:val="0"/>
          <w:sz w:val="28"/>
          <w:szCs w:val="28"/>
          <w:shd w:val="clear" w:color="auto" w:fill="auto"/>
          <w:lang w:val="en-US"/>
        </w:rPr>
      </w:pPr>
      <w:r>
        <w:rPr>
          <w:rFonts w:hint="default" w:ascii="Times New Roman" w:hAnsi="Times New Roman" w:eastAsia="Segoe UI"/>
          <w:i w:val="0"/>
          <w:iCs w:val="0"/>
          <w:caps w:val="0"/>
          <w:color w:val="auto"/>
          <w:spacing w:val="0"/>
          <w:sz w:val="28"/>
          <w:szCs w:val="28"/>
          <w:shd w:val="clear" w:color="auto" w:fill="auto"/>
          <w:lang w:val="en-US"/>
        </w:rPr>
        <w:t>Function will be terminated, and the message “Element is not found” will be  displayed.</w:t>
      </w:r>
    </w:p>
    <w:p>
      <w:pPr>
        <w:rPr>
          <w:rFonts w:hint="default" w:ascii="Times New Roman" w:hAnsi="Times New Roman" w:eastAsia="Segoe UI" w:cs="Times New Roman"/>
          <w:b/>
          <w:bCs/>
          <w:i w:val="0"/>
          <w:iCs w:val="0"/>
          <w:caps w:val="0"/>
          <w:color w:val="auto"/>
          <w:spacing w:val="0"/>
          <w:sz w:val="28"/>
          <w:szCs w:val="28"/>
          <w:shd w:val="clear" w:color="auto" w:fill="auto"/>
        </w:rPr>
      </w:pPr>
    </w:p>
    <w:p>
      <w:pPr>
        <w:rPr>
          <w:rFonts w:hint="default" w:ascii="Times New Roman" w:hAnsi="Times New Roman" w:eastAsia="Segoe UI" w:cs="Times New Roman"/>
          <w:i w:val="0"/>
          <w:iCs w:val="0"/>
          <w:caps w:val="0"/>
          <w:color w:val="auto"/>
          <w:spacing w:val="0"/>
          <w:sz w:val="28"/>
          <w:szCs w:val="28"/>
          <w:shd w:val="clear" w:color="auto" w:fill="auto"/>
        </w:rPr>
      </w:pPr>
      <w:bookmarkStart w:id="0" w:name="_GoBack"/>
      <w:bookmarkEnd w:id="0"/>
      <w:r>
        <w:rPr>
          <w:rFonts w:hint="default" w:ascii="Times New Roman" w:hAnsi="Times New Roman" w:eastAsia="Segoe UI" w:cs="Times New Roman"/>
          <w:b/>
          <w:bCs/>
          <w:i w:val="0"/>
          <w:iCs w:val="0"/>
          <w:caps w:val="0"/>
          <w:color w:val="auto"/>
          <w:spacing w:val="0"/>
          <w:sz w:val="28"/>
          <w:szCs w:val="28"/>
          <w:shd w:val="clear" w:color="auto" w:fill="auto"/>
        </w:rPr>
        <w:t>Binary Search</w:t>
      </w:r>
      <w:r>
        <w:rPr>
          <w:rFonts w:hint="default" w:ascii="Times New Roman" w:hAnsi="Times New Roman" w:eastAsia="Segoe UI" w:cs="Times New Roman"/>
          <w:i w:val="0"/>
          <w:iCs w:val="0"/>
          <w:caps w:val="0"/>
          <w:color w:val="auto"/>
          <w:spacing w:val="0"/>
          <w:sz w:val="28"/>
          <w:szCs w:val="28"/>
          <w:shd w:val="clear" w:color="auto" w:fill="auto"/>
        </w:rPr>
        <w:t>: This algorithm works by dividing a sorted data structure, such as an array or a tree, into halves and repeatedly comparing the target value to the middle element of each half to determine which half to continue the search in. Binary search is much faster than sequential search for large data sets, but requires the data to be sorted beforehand.</w:t>
      </w:r>
    </w:p>
    <w:p>
      <w:pPr>
        <w:rPr>
          <w:rFonts w:hint="default" w:ascii="Times New Roman" w:hAnsi="Times New Roman" w:eastAsia="Segoe UI" w:cs="Times New Roman"/>
          <w:i w:val="0"/>
          <w:iCs w:val="0"/>
          <w:caps w:val="0"/>
          <w:color w:val="auto"/>
          <w:spacing w:val="0"/>
          <w:sz w:val="28"/>
          <w:szCs w:val="28"/>
          <w:shd w:val="clear" w:color="auto" w:fill="auto"/>
        </w:rPr>
      </w:pPr>
    </w:p>
    <w:p>
      <w:pPr>
        <w:jc w:val="center"/>
        <w:rPr>
          <w:rFonts w:hint="default" w:ascii="Times New Roman" w:hAnsi="Times New Roman" w:eastAsia="Segoe UI" w:cs="Times New Roman"/>
          <w:i w:val="0"/>
          <w:iCs w:val="0"/>
          <w:caps w:val="0"/>
          <w:color w:val="auto"/>
          <w:spacing w:val="0"/>
          <w:sz w:val="28"/>
          <w:szCs w:val="28"/>
          <w:shd w:val="clear" w:color="auto" w:fill="auto"/>
          <w:lang w:val="en-US"/>
        </w:rPr>
      </w:pPr>
      <w:r>
        <w:rPr>
          <w:rFonts w:hint="default" w:ascii="Times New Roman" w:hAnsi="Times New Roman" w:eastAsia="Segoe UI" w:cs="Times New Roman"/>
          <w:i w:val="0"/>
          <w:iCs w:val="0"/>
          <w:caps w:val="0"/>
          <w:color w:val="auto"/>
          <w:spacing w:val="0"/>
          <w:sz w:val="28"/>
          <w:szCs w:val="28"/>
          <w:shd w:val="clear" w:color="auto" w:fill="auto"/>
          <w:lang w:val="en-US"/>
        </w:rPr>
        <w:drawing>
          <wp:inline distT="0" distB="0" distL="114300" distR="114300">
            <wp:extent cx="3400425" cy="1343025"/>
            <wp:effectExtent l="0" t="0" r="9525" b="9525"/>
            <wp:docPr id="2" name="Picture 2" descr="downloa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ownload (2)"/>
                    <pic:cNvPicPr>
                      <a:picLocks noChangeAspect="1"/>
                    </pic:cNvPicPr>
                  </pic:nvPicPr>
                  <pic:blipFill>
                    <a:blip r:embed="rId7"/>
                    <a:stretch>
                      <a:fillRect/>
                    </a:stretch>
                  </pic:blipFill>
                  <pic:spPr>
                    <a:xfrm>
                      <a:off x="0" y="0"/>
                      <a:ext cx="3400425" cy="1343025"/>
                    </a:xfrm>
                    <a:prstGeom prst="rect">
                      <a:avLst/>
                    </a:prstGeom>
                  </pic:spPr>
                </pic:pic>
              </a:graphicData>
            </a:graphic>
          </wp:inline>
        </w:drawing>
      </w:r>
    </w:p>
    <w:p>
      <w:pPr>
        <w:rPr>
          <w:rFonts w:hint="default" w:ascii="Times New Roman" w:hAnsi="Times New Roman" w:eastAsia="Segoe UI"/>
          <w:i w:val="0"/>
          <w:iCs w:val="0"/>
          <w:caps w:val="0"/>
          <w:color w:val="auto"/>
          <w:spacing w:val="0"/>
          <w:sz w:val="28"/>
          <w:szCs w:val="28"/>
          <w:shd w:val="clear" w:color="auto" w:fill="auto"/>
        </w:rPr>
      </w:pPr>
      <w:r>
        <w:rPr>
          <w:rFonts w:hint="default" w:ascii="Times New Roman" w:hAnsi="Times New Roman" w:eastAsia="Segoe UI"/>
          <w:b/>
          <w:bCs/>
          <w:i w:val="0"/>
          <w:iCs w:val="0"/>
          <w:caps w:val="0"/>
          <w:color w:val="auto"/>
          <w:spacing w:val="0"/>
          <w:sz w:val="28"/>
          <w:szCs w:val="28"/>
          <w:shd w:val="clear" w:color="auto" w:fill="auto"/>
        </w:rPr>
        <w:t>Step 1</w:t>
      </w:r>
      <w:r>
        <w:rPr>
          <w:rFonts w:hint="default" w:ascii="Times New Roman" w:hAnsi="Times New Roman" w:eastAsia="Segoe UI"/>
          <w:i w:val="0"/>
          <w:iCs w:val="0"/>
          <w:caps w:val="0"/>
          <w:color w:val="auto"/>
          <w:spacing w:val="0"/>
          <w:sz w:val="28"/>
          <w:szCs w:val="28"/>
          <w:shd w:val="clear" w:color="auto" w:fill="auto"/>
        </w:rPr>
        <w:t>: Sort the array in ascending order.</w:t>
      </w:r>
    </w:p>
    <w:p>
      <w:pPr>
        <w:rPr>
          <w:rFonts w:hint="default" w:ascii="Times New Roman" w:hAnsi="Times New Roman" w:eastAsia="Segoe UI"/>
          <w:i w:val="0"/>
          <w:iCs w:val="0"/>
          <w:caps w:val="0"/>
          <w:color w:val="auto"/>
          <w:spacing w:val="0"/>
          <w:sz w:val="28"/>
          <w:szCs w:val="28"/>
          <w:shd w:val="clear" w:color="auto" w:fill="auto"/>
        </w:rPr>
      </w:pPr>
      <w:r>
        <w:rPr>
          <w:rFonts w:hint="default" w:ascii="Times New Roman" w:hAnsi="Times New Roman" w:eastAsia="Segoe UI"/>
          <w:b/>
          <w:bCs/>
          <w:i w:val="0"/>
          <w:iCs w:val="0"/>
          <w:caps w:val="0"/>
          <w:color w:val="auto"/>
          <w:spacing w:val="0"/>
          <w:sz w:val="28"/>
          <w:szCs w:val="28"/>
          <w:shd w:val="clear" w:color="auto" w:fill="auto"/>
        </w:rPr>
        <w:t>Step 2</w:t>
      </w:r>
      <w:r>
        <w:rPr>
          <w:rFonts w:hint="default" w:ascii="Times New Roman" w:hAnsi="Times New Roman" w:eastAsia="Segoe UI"/>
          <w:i w:val="0"/>
          <w:iCs w:val="0"/>
          <w:caps w:val="0"/>
          <w:color w:val="auto"/>
          <w:spacing w:val="0"/>
          <w:sz w:val="28"/>
          <w:szCs w:val="28"/>
          <w:shd w:val="clear" w:color="auto" w:fill="auto"/>
        </w:rPr>
        <w:t>: Set the low index to the first element of the array and the high</w:t>
      </w:r>
    </w:p>
    <w:p>
      <w:pPr>
        <w:rPr>
          <w:rFonts w:hint="default" w:ascii="Times New Roman" w:hAnsi="Times New Roman" w:eastAsia="Segoe UI"/>
          <w:i w:val="0"/>
          <w:iCs w:val="0"/>
          <w:caps w:val="0"/>
          <w:color w:val="auto"/>
          <w:spacing w:val="0"/>
          <w:sz w:val="28"/>
          <w:szCs w:val="28"/>
          <w:shd w:val="clear" w:color="auto" w:fill="auto"/>
        </w:rPr>
      </w:pPr>
      <w:r>
        <w:rPr>
          <w:rFonts w:hint="default" w:ascii="Times New Roman" w:hAnsi="Times New Roman" w:eastAsia="Segoe UI"/>
          <w:i w:val="0"/>
          <w:iCs w:val="0"/>
          <w:caps w:val="0"/>
          <w:color w:val="auto"/>
          <w:spacing w:val="0"/>
          <w:sz w:val="28"/>
          <w:szCs w:val="28"/>
          <w:shd w:val="clear" w:color="auto" w:fill="auto"/>
        </w:rPr>
        <w:t>index to the last element.</w:t>
      </w:r>
    </w:p>
    <w:p>
      <w:pPr>
        <w:rPr>
          <w:rFonts w:hint="default" w:ascii="Times New Roman" w:hAnsi="Times New Roman" w:eastAsia="Segoe UI"/>
          <w:i w:val="0"/>
          <w:iCs w:val="0"/>
          <w:caps w:val="0"/>
          <w:color w:val="auto"/>
          <w:spacing w:val="0"/>
          <w:sz w:val="28"/>
          <w:szCs w:val="28"/>
          <w:shd w:val="clear" w:color="auto" w:fill="auto"/>
        </w:rPr>
      </w:pPr>
      <w:r>
        <w:rPr>
          <w:rFonts w:hint="default" w:ascii="Times New Roman" w:hAnsi="Times New Roman" w:eastAsia="Segoe UI"/>
          <w:b/>
          <w:bCs/>
          <w:i w:val="0"/>
          <w:iCs w:val="0"/>
          <w:caps w:val="0"/>
          <w:color w:val="auto"/>
          <w:spacing w:val="0"/>
          <w:sz w:val="28"/>
          <w:szCs w:val="28"/>
          <w:shd w:val="clear" w:color="auto" w:fill="auto"/>
        </w:rPr>
        <w:t>Step 3</w:t>
      </w:r>
      <w:r>
        <w:rPr>
          <w:rFonts w:hint="default" w:ascii="Times New Roman" w:hAnsi="Times New Roman" w:eastAsia="Segoe UI"/>
          <w:i w:val="0"/>
          <w:iCs w:val="0"/>
          <w:caps w:val="0"/>
          <w:color w:val="auto"/>
          <w:spacing w:val="0"/>
          <w:sz w:val="28"/>
          <w:szCs w:val="28"/>
          <w:shd w:val="clear" w:color="auto" w:fill="auto"/>
        </w:rPr>
        <w:t>: Set the middle index to the average of the low and high indices.</w:t>
      </w:r>
    </w:p>
    <w:p>
      <w:pPr>
        <w:rPr>
          <w:rFonts w:hint="default" w:ascii="Times New Roman" w:hAnsi="Times New Roman" w:eastAsia="Segoe UI"/>
          <w:i w:val="0"/>
          <w:iCs w:val="0"/>
          <w:caps w:val="0"/>
          <w:color w:val="auto"/>
          <w:spacing w:val="0"/>
          <w:sz w:val="28"/>
          <w:szCs w:val="28"/>
          <w:shd w:val="clear" w:color="auto" w:fill="auto"/>
        </w:rPr>
      </w:pPr>
      <w:r>
        <w:rPr>
          <w:rFonts w:hint="default" w:ascii="Times New Roman" w:hAnsi="Times New Roman" w:eastAsia="Segoe UI"/>
          <w:b/>
          <w:bCs/>
          <w:i w:val="0"/>
          <w:iCs w:val="0"/>
          <w:caps w:val="0"/>
          <w:color w:val="auto"/>
          <w:spacing w:val="0"/>
          <w:sz w:val="28"/>
          <w:szCs w:val="28"/>
          <w:shd w:val="clear" w:color="auto" w:fill="auto"/>
        </w:rPr>
        <w:t>Step</w:t>
      </w:r>
      <w:r>
        <w:rPr>
          <w:rFonts w:hint="default" w:ascii="Times New Roman" w:hAnsi="Times New Roman" w:eastAsia="Segoe UI"/>
          <w:i w:val="0"/>
          <w:iCs w:val="0"/>
          <w:caps w:val="0"/>
          <w:color w:val="auto"/>
          <w:spacing w:val="0"/>
          <w:sz w:val="28"/>
          <w:szCs w:val="28"/>
          <w:shd w:val="clear" w:color="auto" w:fill="auto"/>
        </w:rPr>
        <w:t xml:space="preserve"> </w:t>
      </w:r>
      <w:r>
        <w:rPr>
          <w:rFonts w:hint="default" w:ascii="Times New Roman" w:hAnsi="Times New Roman" w:eastAsia="Segoe UI"/>
          <w:b/>
          <w:bCs/>
          <w:i w:val="0"/>
          <w:iCs w:val="0"/>
          <w:caps w:val="0"/>
          <w:color w:val="auto"/>
          <w:spacing w:val="0"/>
          <w:sz w:val="28"/>
          <w:szCs w:val="28"/>
          <w:shd w:val="clear" w:color="auto" w:fill="auto"/>
        </w:rPr>
        <w:t>4</w:t>
      </w:r>
      <w:r>
        <w:rPr>
          <w:rFonts w:hint="default" w:ascii="Times New Roman" w:hAnsi="Times New Roman" w:eastAsia="Segoe UI"/>
          <w:i w:val="0"/>
          <w:iCs w:val="0"/>
          <w:caps w:val="0"/>
          <w:color w:val="auto"/>
          <w:spacing w:val="0"/>
          <w:sz w:val="28"/>
          <w:szCs w:val="28"/>
          <w:shd w:val="clear" w:color="auto" w:fill="auto"/>
        </w:rPr>
        <w:t>: If the element at the middle index is the target element, return the</w:t>
      </w:r>
    </w:p>
    <w:p>
      <w:pPr>
        <w:rPr>
          <w:rFonts w:hint="default" w:ascii="Times New Roman" w:hAnsi="Times New Roman" w:eastAsia="Segoe UI"/>
          <w:i w:val="0"/>
          <w:iCs w:val="0"/>
          <w:caps w:val="0"/>
          <w:color w:val="auto"/>
          <w:spacing w:val="0"/>
          <w:sz w:val="28"/>
          <w:szCs w:val="28"/>
          <w:shd w:val="clear" w:color="auto" w:fill="auto"/>
        </w:rPr>
      </w:pPr>
      <w:r>
        <w:rPr>
          <w:rFonts w:hint="default" w:ascii="Times New Roman" w:hAnsi="Times New Roman" w:eastAsia="Segoe UI"/>
          <w:i w:val="0"/>
          <w:iCs w:val="0"/>
          <w:caps w:val="0"/>
          <w:color w:val="auto"/>
          <w:spacing w:val="0"/>
          <w:sz w:val="28"/>
          <w:szCs w:val="28"/>
          <w:shd w:val="clear" w:color="auto" w:fill="auto"/>
        </w:rPr>
        <w:t>middle index.</w:t>
      </w:r>
    </w:p>
    <w:p>
      <w:pPr>
        <w:rPr>
          <w:rFonts w:hint="default" w:ascii="Times New Roman" w:hAnsi="Times New Roman" w:eastAsia="Segoe UI"/>
          <w:i w:val="0"/>
          <w:iCs w:val="0"/>
          <w:caps w:val="0"/>
          <w:color w:val="auto"/>
          <w:spacing w:val="0"/>
          <w:sz w:val="28"/>
          <w:szCs w:val="28"/>
          <w:shd w:val="clear" w:color="auto" w:fill="auto"/>
        </w:rPr>
      </w:pPr>
      <w:r>
        <w:rPr>
          <w:rFonts w:hint="default" w:ascii="Times New Roman" w:hAnsi="Times New Roman" w:eastAsia="Segoe UI"/>
          <w:b/>
          <w:bCs/>
          <w:i w:val="0"/>
          <w:iCs w:val="0"/>
          <w:caps w:val="0"/>
          <w:color w:val="auto"/>
          <w:spacing w:val="0"/>
          <w:sz w:val="28"/>
          <w:szCs w:val="28"/>
          <w:shd w:val="clear" w:color="auto" w:fill="auto"/>
        </w:rPr>
        <w:t>Step 5</w:t>
      </w:r>
      <w:r>
        <w:rPr>
          <w:rFonts w:hint="default" w:ascii="Times New Roman" w:hAnsi="Times New Roman" w:eastAsia="Segoe UI"/>
          <w:i w:val="0"/>
          <w:iCs w:val="0"/>
          <w:caps w:val="0"/>
          <w:color w:val="auto"/>
          <w:spacing w:val="0"/>
          <w:sz w:val="28"/>
          <w:szCs w:val="28"/>
          <w:shd w:val="clear" w:color="auto" w:fill="auto"/>
        </w:rPr>
        <w:t>: If the target element is less than the element at the middle index,</w:t>
      </w:r>
    </w:p>
    <w:p>
      <w:pPr>
        <w:rPr>
          <w:rFonts w:hint="default" w:ascii="Times New Roman" w:hAnsi="Times New Roman" w:eastAsia="Segoe UI"/>
          <w:i w:val="0"/>
          <w:iCs w:val="0"/>
          <w:caps w:val="0"/>
          <w:color w:val="auto"/>
          <w:spacing w:val="0"/>
          <w:sz w:val="28"/>
          <w:szCs w:val="28"/>
          <w:shd w:val="clear" w:color="auto" w:fill="auto"/>
        </w:rPr>
      </w:pPr>
      <w:r>
        <w:rPr>
          <w:rFonts w:hint="default" w:ascii="Times New Roman" w:hAnsi="Times New Roman" w:eastAsia="Segoe UI"/>
          <w:i w:val="0"/>
          <w:iCs w:val="0"/>
          <w:caps w:val="0"/>
          <w:color w:val="auto"/>
          <w:spacing w:val="0"/>
          <w:sz w:val="28"/>
          <w:szCs w:val="28"/>
          <w:shd w:val="clear" w:color="auto" w:fill="auto"/>
        </w:rPr>
        <w:t>set the high index to the middle index – 1.</w:t>
      </w:r>
    </w:p>
    <w:p>
      <w:pPr>
        <w:rPr>
          <w:rFonts w:hint="default" w:ascii="Times New Roman" w:hAnsi="Times New Roman" w:eastAsia="Segoe UI"/>
          <w:i w:val="0"/>
          <w:iCs w:val="0"/>
          <w:caps w:val="0"/>
          <w:color w:val="auto"/>
          <w:spacing w:val="0"/>
          <w:sz w:val="28"/>
          <w:szCs w:val="28"/>
          <w:shd w:val="clear" w:color="auto" w:fill="auto"/>
        </w:rPr>
      </w:pPr>
      <w:r>
        <w:rPr>
          <w:rFonts w:hint="default" w:ascii="Times New Roman" w:hAnsi="Times New Roman" w:eastAsia="Segoe UI"/>
          <w:b/>
          <w:bCs/>
          <w:i w:val="0"/>
          <w:iCs w:val="0"/>
          <w:caps w:val="0"/>
          <w:color w:val="auto"/>
          <w:spacing w:val="0"/>
          <w:sz w:val="28"/>
          <w:szCs w:val="28"/>
          <w:shd w:val="clear" w:color="auto" w:fill="auto"/>
        </w:rPr>
        <w:t>Step 6</w:t>
      </w:r>
      <w:r>
        <w:rPr>
          <w:rFonts w:hint="default" w:ascii="Times New Roman" w:hAnsi="Times New Roman" w:eastAsia="Segoe UI"/>
          <w:i w:val="0"/>
          <w:iCs w:val="0"/>
          <w:caps w:val="0"/>
          <w:color w:val="auto"/>
          <w:spacing w:val="0"/>
          <w:sz w:val="28"/>
          <w:szCs w:val="28"/>
          <w:shd w:val="clear" w:color="auto" w:fill="auto"/>
        </w:rPr>
        <w:t>: If the target element is greater than the element at the middle</w:t>
      </w:r>
    </w:p>
    <w:p>
      <w:pPr>
        <w:rPr>
          <w:rFonts w:hint="default" w:ascii="Times New Roman" w:hAnsi="Times New Roman" w:eastAsia="Segoe UI"/>
          <w:i w:val="0"/>
          <w:iCs w:val="0"/>
          <w:caps w:val="0"/>
          <w:color w:val="auto"/>
          <w:spacing w:val="0"/>
          <w:sz w:val="28"/>
          <w:szCs w:val="28"/>
          <w:shd w:val="clear" w:color="auto" w:fill="auto"/>
        </w:rPr>
      </w:pPr>
      <w:r>
        <w:rPr>
          <w:rFonts w:hint="default" w:ascii="Times New Roman" w:hAnsi="Times New Roman" w:eastAsia="Segoe UI"/>
          <w:i w:val="0"/>
          <w:iCs w:val="0"/>
          <w:caps w:val="0"/>
          <w:color w:val="auto"/>
          <w:spacing w:val="0"/>
          <w:sz w:val="28"/>
          <w:szCs w:val="28"/>
          <w:shd w:val="clear" w:color="auto" w:fill="auto"/>
        </w:rPr>
        <w:t>index, set the low index to the middle index + 1.</w:t>
      </w:r>
    </w:p>
    <w:p>
      <w:pPr>
        <w:rPr>
          <w:rFonts w:hint="default" w:ascii="Times New Roman" w:hAnsi="Times New Roman" w:eastAsia="Segoe UI"/>
          <w:i w:val="0"/>
          <w:iCs w:val="0"/>
          <w:caps w:val="0"/>
          <w:color w:val="auto"/>
          <w:spacing w:val="0"/>
          <w:sz w:val="28"/>
          <w:szCs w:val="28"/>
          <w:shd w:val="clear" w:color="auto" w:fill="auto"/>
        </w:rPr>
      </w:pPr>
      <w:r>
        <w:rPr>
          <w:rFonts w:hint="default" w:ascii="Times New Roman" w:hAnsi="Times New Roman" w:eastAsia="Segoe UI"/>
          <w:b/>
          <w:bCs/>
          <w:i w:val="0"/>
          <w:iCs w:val="0"/>
          <w:caps w:val="0"/>
          <w:color w:val="auto"/>
          <w:spacing w:val="0"/>
          <w:sz w:val="28"/>
          <w:szCs w:val="28"/>
          <w:shd w:val="clear" w:color="auto" w:fill="auto"/>
        </w:rPr>
        <w:t>Step 7</w:t>
      </w:r>
      <w:r>
        <w:rPr>
          <w:rFonts w:hint="default" w:ascii="Times New Roman" w:hAnsi="Times New Roman" w:eastAsia="Segoe UI"/>
          <w:i w:val="0"/>
          <w:iCs w:val="0"/>
          <w:caps w:val="0"/>
          <w:color w:val="auto"/>
          <w:spacing w:val="0"/>
          <w:sz w:val="28"/>
          <w:szCs w:val="28"/>
          <w:shd w:val="clear" w:color="auto" w:fill="auto"/>
        </w:rPr>
        <w:t>: Repeat steps 3-6 until the element is found or it is clear that the</w:t>
      </w:r>
    </w:p>
    <w:p>
      <w:pPr>
        <w:rPr>
          <w:rFonts w:hint="default" w:ascii="Times New Roman" w:hAnsi="Times New Roman" w:eastAsia="Segoe UI" w:cs="Times New Roman"/>
          <w:i w:val="0"/>
          <w:iCs w:val="0"/>
          <w:caps w:val="0"/>
          <w:color w:val="auto"/>
          <w:spacing w:val="0"/>
          <w:sz w:val="28"/>
          <w:szCs w:val="28"/>
          <w:shd w:val="clear" w:color="auto" w:fill="auto"/>
        </w:rPr>
      </w:pPr>
      <w:r>
        <w:rPr>
          <w:rFonts w:hint="default" w:ascii="Times New Roman" w:hAnsi="Times New Roman" w:eastAsia="Segoe UI"/>
          <w:i w:val="0"/>
          <w:iCs w:val="0"/>
          <w:caps w:val="0"/>
          <w:color w:val="auto"/>
          <w:spacing w:val="0"/>
          <w:sz w:val="28"/>
          <w:szCs w:val="28"/>
          <w:shd w:val="clear" w:color="auto" w:fill="auto"/>
        </w:rPr>
        <w:t>element is not present in the array.</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Rockwell Condensed">
    <w:panose1 w:val="02060603050405020104"/>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0FFAAE77"/>
    <w:multiLevelType w:val="singleLevel"/>
    <w:tmpl w:val="0FFAAE7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417DAA"/>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5417DAA"/>
    <w:rsid w:val="482E5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qFormat="1"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qFormat="1"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qFormat/>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16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2023-03-25T10:18:00Z</dcterms:created>
  <dc:creator>Baburam</dc:creator>
  <cp:lastModifiedBy>vaishu vishnuraman</cp:lastModifiedBy>
  <dcterms:modified xsi:type="dcterms:W3CDTF">2023-03-25T10:37:48Z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C1D09AC4BEAC4BC7833D34ED1D805E4D</vt:lpwstr>
  </property>
</Properties>
</file>