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 xml:space="preserve">           DBMS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>
      <w:pPr>
        <w:ind w:firstLine="6144" w:firstLineChars="2550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NISHANTHINI V</w:t>
      </w:r>
    </w:p>
    <w:p>
      <w:pPr>
        <w:pStyle w:val="85"/>
        <w:bidi w:val="0"/>
        <w:ind w:firstLine="6120" w:firstLineChars="2550"/>
        <w:rPr>
          <w:rFonts w:hint="default"/>
        </w:rPr>
      </w:pPr>
      <w:r>
        <w:rPr>
          <w:rFonts w:hint="default"/>
        </w:rPr>
        <w:t>EBEON0323765163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DBMS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Database Management Systems (DBMS) are software systems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used to store, retrieve, and run queries on data. A DBMS serves as an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interface between an end-user and a database, allowing users to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create, read, update, and delete data in the database.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color w:val="434343"/>
          <w:kern w:val="0"/>
          <w:sz w:val="28"/>
          <w:szCs w:val="28"/>
          <w:lang w:val="en-US" w:eastAsia="zh-CN" w:bidi="ar"/>
        </w:rPr>
        <w:t xml:space="preserve">SQL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Structured query language (SQL) is a programming language for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storing and processing information in a relational database. A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relational database stores information in tabular form, with rows and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columns representing different data attributes and the various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relationships between the data values. You can use SQL statements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to store, update, remove, search, and retrieve information from the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database. You can also use SQL to maintain and optimize database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Performance.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/>
          <w:lang w:val="en-US"/>
        </w:rPr>
        <w:drawing>
          <wp:inline distT="0" distB="0" distL="114300" distR="114300">
            <wp:extent cx="5267325" cy="2546985"/>
            <wp:effectExtent l="0" t="0" r="9525" b="5715"/>
            <wp:docPr id="21" name="Picture 21" descr="SQL 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QL typ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DDL COMMANDS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CREATE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CREATE TABLE st1(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/>
        </w:rPr>
        <w:t>REG_NO VARCHAR(20) PRIMARY KEY,NAME VARCHAR(20) NOT NULL,MARKS INT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801995" cy="4508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1995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ALTER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ALTER TABLE st1 ADD Subject varchar(50);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048125" cy="523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ALTER TABLE student DROP COLUMN subject;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676650" cy="619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●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ALTER TABLE st1 RENAME TO Student_marks;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829050" cy="438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TRUNCATE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TRUNCATE TABLE student;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RENAME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● ALTER TABLE student RENAME COLUMN Email to EmailId;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● ALTER TABLE student RENAME TO studentsInformation;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DROP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DROP TABLE student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DML COMMANDS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INSERT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INSERT INTO Student_marks(Reg_No,Name,Marks)  VALUES (“ab13”,”vaishu”,96);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INSERT INTO Student_marks(Reg_No,Name,Marks)  VALUES (“ab23”,”vijay”,60);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INSERT INTO Student_marks(Reg_No,Name,Marks) VALUES (“ab33”,”nisha”,76);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INSERT INTO Student_marks(Reg_No,Name,Marks)  VALUES (“ab43”,”suhar”,98);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INSERT INTO Student_marks(Reg_No,Name,Marks) VALUES (“ab53”,”kavya”,86);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INSERT INTO Student_marks(Reg_No,Name,Marks) VALUES (“ab03”,”madhan”,70);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629150" cy="1885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UPDATE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UPDATE Student_marks SET Marks= '90' WHERE Name= 'nisha';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521970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  <w:lang w:val="en-US" w:eastAsia="zh-CN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04800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DELETE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● DELETE FROM Student_marks where Marks=’86’;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● DELETE FROM Student_marks WHERE name= 'madhan';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533900" cy="990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DRL COMMAND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SELECT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● SELECT * FROM student;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133725" cy="1695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AGGREGATE FUNCTIONS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● SELECT COUNT (Marks) FROM Student_marks;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800475" cy="1304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● SELECT AVG (Marks) FROM student;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152900" cy="1209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● SELECT MIN (Marks) FROM student;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838575" cy="9144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● SELECT MAX (Marks) FROM student;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495675" cy="12668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● SELECT DISTINCT (Marks) FROM student;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4181475" cy="17907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● SELECT COUNT_BIG (Marks) FROM student;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TCL COMMAND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COMMIT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>COMMIT TRANSACTION;</w:t>
      </w: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ROLLBACK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ROLLBACK;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cs="Times New Roman"/>
          <w:sz w:val="22"/>
          <w:szCs w:val="22"/>
        </w:rPr>
        <w:drawing>
          <wp:inline distT="0" distB="0" distL="114300" distR="114300">
            <wp:extent cx="3619500" cy="419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SAVEPOINTS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● BEGIN TRANSACTION;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● SAVE TRANSACTION A;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● ROLLBACK TRANSACTION A;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JOINS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INNER JOIN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/>
        </w:rPr>
        <w:t>SELECT Students1.reg_no, Students1.name, Students1.marks FROM Students1 INNER JOIN Students2 ON Students1.reg_no = Students2.reg_no;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30"/>
          <w:szCs w:val="30"/>
          <w:lang w:val="en-US" w:eastAsia="zh-CN" w:bidi="ar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3675" cy="4533265"/>
            <wp:effectExtent l="0" t="0" r="317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5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FULL OUTER JOIN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LEFT JOIN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5420" cy="1139825"/>
            <wp:effectExtent l="0" t="0" r="1143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/>
        </w:rPr>
        <w:t>SELECT Students1.reg_no, Students1.name, Students1.marks, Students2.name AS name2, Students2.marks AS marks2 FROM Students1 LEFT OUTER JOIN Students2 ON Students1.reg_no = Students2.reg_no;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RIGHT JOIN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/>
        </w:rPr>
        <w:t xml:space="preserve"> SELECT Students1.reg_no, Students1.name, Students1.marks, Students2.name AS name2, Students2.marks AS marks2 FROM Students1 RIGHT OUTER JOIN Students2 ON Students1.reg_no = Students2.reg_no;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6055" cy="986790"/>
            <wp:effectExtent l="0" t="0" r="1079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SELF JOIN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SELECT customer.customer_id, customer.name, customer.order_id,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order_table.product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FROM customer, order_table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WHERE customer.order_id = order_table.order_id;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CROSS JOIN 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SELECT * from customer cross join order_table;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firstLine="3360" w:firstLineChars="1400"/>
        <w:jc w:val="both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DBMS VS RDBMS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DBMS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RDBMS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Stores data as files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Stores data in the form as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support only one user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support multi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does not support client server architecture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It support client-server architecture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Low software and hardware requirement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High software and hardware requirement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Data redundancy is common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Key and indices are not allow data redundancy</w:t>
            </w:r>
          </w:p>
        </w:tc>
      </w:tr>
    </w:tbl>
    <w:p/>
    <w:p>
      <w:pPr>
        <w:jc w:val="both"/>
        <w:rPr>
          <w:rFonts w:hint="default"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lear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42F821"/>
    <w:multiLevelType w:val="singleLevel"/>
    <w:tmpl w:val="F942F82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260AC6A4"/>
    <w:multiLevelType w:val="singleLevel"/>
    <w:tmpl w:val="260AC6A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A2A4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8DC0C21"/>
    <w:rsid w:val="482E574A"/>
    <w:rsid w:val="616A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uiPriority w:val="0"/>
    <w:pPr>
      <w:ind w:left="100" w:leftChars="2100"/>
    </w:pPr>
  </w:style>
  <w:style w:type="character" w:styleId="25">
    <w:name w:val="annotation reference"/>
    <w:basedOn w:val="11"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after="16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2023-09-28T09:46:00Z</dcterms:created>
  <dc:creator>Baburam</dc:creator>
  <cp:lastModifiedBy>vaishu vishnuraman</cp:lastModifiedBy>
  <dcterms:modified xsi:type="dcterms:W3CDTF">2023-09-28T11:15:22Z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694420D84D6C4C958D87F9CA34F1C057_11</vt:lpwstr>
  </property>
</Properties>
</file>